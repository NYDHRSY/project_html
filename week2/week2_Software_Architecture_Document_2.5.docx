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E0501" w14:textId="77777777" w:rsidR="00E05FBC" w:rsidRDefault="00E05FBC">
      <w:pPr>
        <w:pStyle w:val="Title2"/>
      </w:pPr>
    </w:p>
    <w:p w14:paraId="05C2CFEF" w14:textId="77777777" w:rsidR="00E05FBC" w:rsidRDefault="00E05FBC">
      <w:pPr>
        <w:pStyle w:val="Title2"/>
      </w:pPr>
    </w:p>
    <w:p w14:paraId="1DAFABC3" w14:textId="77777777" w:rsidR="00E05FBC" w:rsidRDefault="00E41873">
      <w:pPr>
        <w:pStyle w:val="aff"/>
      </w:pPr>
      <w:r>
        <w:t>OMSE 555/556 Software Engineering Practicum I &amp; II</w:t>
      </w:r>
    </w:p>
    <w:p w14:paraId="775D2A8F" w14:textId="77777777" w:rsidR="00E05FBC" w:rsidRDefault="00E05FBC">
      <w:pPr>
        <w:pStyle w:val="Title2"/>
      </w:pPr>
    </w:p>
    <w:p w14:paraId="4C369E2B" w14:textId="77777777" w:rsidR="00E05FBC" w:rsidRDefault="00E05FBC">
      <w:pPr>
        <w:pStyle w:val="Title2"/>
      </w:pPr>
    </w:p>
    <w:p w14:paraId="665EB8F3" w14:textId="77777777" w:rsidR="00E05FBC" w:rsidRDefault="00E05FBC">
      <w:pPr>
        <w:pStyle w:val="Title2"/>
      </w:pPr>
    </w:p>
    <w:p w14:paraId="5AEA409B" w14:textId="77777777" w:rsidR="00E05FBC" w:rsidRDefault="00E05FBC">
      <w:pPr>
        <w:pStyle w:val="Title2"/>
      </w:pPr>
    </w:p>
    <w:p w14:paraId="67BD5D96" w14:textId="77777777" w:rsidR="00E05FBC" w:rsidRDefault="00E41873">
      <w:pPr>
        <w:pStyle w:val="afa"/>
        <w:rPr>
          <w:rFonts w:cs="Arial"/>
          <w:i w:val="0"/>
          <w:sz w:val="36"/>
          <w:szCs w:val="36"/>
        </w:rPr>
      </w:pPr>
      <w:r>
        <w:rPr>
          <w:rFonts w:eastAsia="Arial" w:cs="Arial"/>
          <w:i w:val="0"/>
          <w:sz w:val="36"/>
          <w:szCs w:val="36"/>
        </w:rPr>
        <w:t>Software Architecture Document</w:t>
      </w:r>
    </w:p>
    <w:p w14:paraId="66BC372E" w14:textId="77777777" w:rsidR="00E05FBC" w:rsidRDefault="00E05FBC">
      <w:pPr>
        <w:pStyle w:val="afa"/>
        <w:rPr>
          <w:rFonts w:cs="Arial"/>
          <w:i w:val="0"/>
          <w:sz w:val="36"/>
          <w:szCs w:val="36"/>
        </w:rPr>
      </w:pPr>
    </w:p>
    <w:p w14:paraId="5D9DCAEF" w14:textId="77777777" w:rsidR="00E05FBC" w:rsidRDefault="00E05FBC">
      <w:pPr>
        <w:pStyle w:val="afa"/>
        <w:rPr>
          <w:rFonts w:cs="Arial"/>
          <w:i w:val="0"/>
          <w:sz w:val="36"/>
          <w:szCs w:val="36"/>
        </w:rPr>
      </w:pPr>
    </w:p>
    <w:p w14:paraId="097F09E5" w14:textId="77777777" w:rsidR="00E05FBC" w:rsidRDefault="00E05FBC">
      <w:pPr>
        <w:pStyle w:val="afa"/>
        <w:rPr>
          <w:rFonts w:cs="Arial"/>
          <w:i w:val="0"/>
          <w:sz w:val="36"/>
          <w:szCs w:val="36"/>
        </w:rPr>
      </w:pPr>
    </w:p>
    <w:p w14:paraId="69AB4C36" w14:textId="77777777" w:rsidR="00E05FBC" w:rsidRDefault="00E41873">
      <w:pPr>
        <w:pStyle w:val="afa"/>
        <w:rPr>
          <w:rFonts w:cs="Arial"/>
          <w:i w:val="0"/>
          <w:sz w:val="32"/>
          <w:szCs w:val="32"/>
        </w:rPr>
      </w:pPr>
      <w:r>
        <w:rPr>
          <w:rFonts w:cs="Arial"/>
          <w:i w:val="0"/>
          <w:sz w:val="32"/>
          <w:szCs w:val="32"/>
        </w:rPr>
        <w:t>Distributed Development Monitoring and Mining</w:t>
      </w:r>
    </w:p>
    <w:p w14:paraId="6B97B265" w14:textId="77777777" w:rsidR="00E05FBC" w:rsidRDefault="00E41873">
      <w:pPr>
        <w:jc w:val="center"/>
      </w:pPr>
      <w:r>
        <w:t xml:space="preserve">Tom Mooney, Shailesh Shimpi, Ahmed Osman, Isaac Pendergrass </w:t>
      </w:r>
    </w:p>
    <w:p w14:paraId="35A3B36B" w14:textId="77777777" w:rsidR="00E05FBC" w:rsidRDefault="00E05FBC">
      <w:pPr>
        <w:jc w:val="center"/>
        <w:rPr>
          <w:rFonts w:ascii="Arial" w:hAnsi="Arial" w:cs="Arial"/>
        </w:rPr>
      </w:pPr>
    </w:p>
    <w:p w14:paraId="6426EAE8" w14:textId="77777777" w:rsidR="00E05FBC" w:rsidRDefault="00E05FBC">
      <w:pPr>
        <w:pStyle w:val="a2"/>
        <w:rPr>
          <w:rFonts w:ascii="Arial" w:hAnsi="Arial" w:cs="Arial"/>
        </w:rPr>
      </w:pPr>
    </w:p>
    <w:p w14:paraId="440EBAB8" w14:textId="77777777" w:rsidR="00E05FBC" w:rsidRDefault="00E41873">
      <w:pPr>
        <w:jc w:val="center"/>
        <w:rPr>
          <w:rFonts w:ascii="Arial" w:eastAsia="宋体" w:hAnsi="Arial" w:cs="Arial"/>
          <w:lang w:eastAsia="zh-CN"/>
        </w:rPr>
      </w:pPr>
      <w:r>
        <w:rPr>
          <w:rFonts w:ascii="Arial" w:eastAsia="Arial" w:hAnsi="Arial" w:cs="Arial"/>
        </w:rPr>
        <w:t>Version 1.</w:t>
      </w:r>
      <w:r>
        <w:rPr>
          <w:rFonts w:ascii="Arial" w:eastAsia="宋体" w:hAnsi="Arial" w:cs="Arial" w:hint="eastAsia"/>
          <w:lang w:eastAsia="zh-CN"/>
        </w:rPr>
        <w:t>0</w:t>
      </w:r>
    </w:p>
    <w:p w14:paraId="041E0907" w14:textId="77777777" w:rsidR="00E05FBC" w:rsidRDefault="00E05FBC">
      <w:pPr>
        <w:jc w:val="center"/>
        <w:rPr>
          <w:rFonts w:ascii="Arial" w:hAnsi="Arial" w:cs="Arial"/>
        </w:rPr>
      </w:pPr>
    </w:p>
    <w:p w14:paraId="0F4CFF67" w14:textId="77777777" w:rsidR="00E05FBC" w:rsidRDefault="00E41873">
      <w:pPr>
        <w:jc w:val="center"/>
        <w:rPr>
          <w:rFonts w:ascii="Arial" w:hAnsi="Arial" w:cs="Arial"/>
        </w:rPr>
        <w:sectPr w:rsidR="00E05FBC">
          <w:pgSz w:w="12240" w:h="15840"/>
          <w:pgMar w:top="1440" w:right="1080" w:bottom="1440" w:left="1080" w:header="720" w:footer="720" w:gutter="0"/>
          <w:cols w:space="720"/>
          <w:docGrid w:linePitch="360"/>
        </w:sectPr>
      </w:pPr>
      <w:r>
        <w:rPr>
          <w:rFonts w:ascii="Arial" w:eastAsia="宋体" w:hAnsi="Arial" w:cs="Arial" w:hint="eastAsia"/>
          <w:lang w:eastAsia="zh-CN"/>
        </w:rPr>
        <w:t>2019.10.2</w:t>
      </w:r>
    </w:p>
    <w:p w14:paraId="17EECC31" w14:textId="77777777" w:rsidR="00E05FBC" w:rsidRDefault="00E41873">
      <w:pPr>
        <w:rPr>
          <w:b/>
        </w:rPr>
      </w:pPr>
      <w:r>
        <w:rPr>
          <w:b/>
        </w:rPr>
        <w:lastRenderedPageBreak/>
        <w:t>Revision History</w:t>
      </w:r>
    </w:p>
    <w:p w14:paraId="3F1C2900" w14:textId="77777777" w:rsidR="00E05FBC" w:rsidRDefault="00E05FBC"/>
    <w:tbl>
      <w:tblPr>
        <w:tblW w:w="919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599"/>
        <w:gridCol w:w="3795"/>
        <w:gridCol w:w="2383"/>
        <w:gridCol w:w="1413"/>
      </w:tblGrid>
      <w:tr w:rsidR="00E05FBC" w14:paraId="31B67896" w14:textId="77777777">
        <w:trPr>
          <w:trHeight w:val="259"/>
        </w:trPr>
        <w:tc>
          <w:tcPr>
            <w:tcW w:w="1599" w:type="dxa"/>
            <w:tcMar>
              <w:top w:w="100" w:type="dxa"/>
              <w:left w:w="100" w:type="dxa"/>
              <w:bottom w:w="100" w:type="dxa"/>
              <w:right w:w="100" w:type="dxa"/>
            </w:tcMar>
          </w:tcPr>
          <w:p w14:paraId="365DBD7E" w14:textId="77777777" w:rsidR="00E05FBC" w:rsidRDefault="00E41873">
            <w:pPr>
              <w:jc w:val="center"/>
            </w:pPr>
            <w:r>
              <w:rPr>
                <w:b/>
              </w:rPr>
              <w:t>Version</w:t>
            </w:r>
          </w:p>
        </w:tc>
        <w:tc>
          <w:tcPr>
            <w:tcW w:w="3795" w:type="dxa"/>
            <w:tcMar>
              <w:top w:w="100" w:type="dxa"/>
              <w:left w:w="100" w:type="dxa"/>
              <w:bottom w:w="100" w:type="dxa"/>
              <w:right w:w="100" w:type="dxa"/>
            </w:tcMar>
          </w:tcPr>
          <w:p w14:paraId="453B521B" w14:textId="77777777" w:rsidR="00E05FBC" w:rsidRDefault="00E41873">
            <w:pPr>
              <w:jc w:val="center"/>
            </w:pPr>
            <w:r>
              <w:rPr>
                <w:b/>
              </w:rPr>
              <w:t>Description of Versions / Changes</w:t>
            </w:r>
          </w:p>
        </w:tc>
        <w:tc>
          <w:tcPr>
            <w:tcW w:w="2383" w:type="dxa"/>
            <w:tcMar>
              <w:top w:w="100" w:type="dxa"/>
              <w:left w:w="100" w:type="dxa"/>
              <w:bottom w:w="100" w:type="dxa"/>
              <w:right w:w="100" w:type="dxa"/>
            </w:tcMar>
          </w:tcPr>
          <w:p w14:paraId="0FC9ACA7" w14:textId="77777777" w:rsidR="00E05FBC" w:rsidRDefault="00E41873">
            <w:pPr>
              <w:jc w:val="center"/>
            </w:pPr>
            <w:r>
              <w:rPr>
                <w:b/>
              </w:rPr>
              <w:t>Responsible Party</w:t>
            </w:r>
          </w:p>
        </w:tc>
        <w:tc>
          <w:tcPr>
            <w:tcW w:w="1413" w:type="dxa"/>
            <w:tcMar>
              <w:top w:w="100" w:type="dxa"/>
              <w:left w:w="100" w:type="dxa"/>
              <w:bottom w:w="100" w:type="dxa"/>
              <w:right w:w="100" w:type="dxa"/>
            </w:tcMar>
          </w:tcPr>
          <w:p w14:paraId="46F14A26" w14:textId="77777777" w:rsidR="00E05FBC" w:rsidRDefault="00E41873">
            <w:pPr>
              <w:jc w:val="center"/>
            </w:pPr>
            <w:r>
              <w:rPr>
                <w:b/>
              </w:rPr>
              <w:t>Date</w:t>
            </w:r>
          </w:p>
        </w:tc>
      </w:tr>
      <w:tr w:rsidR="00E05FBC" w14:paraId="11428AD8" w14:textId="77777777">
        <w:trPr>
          <w:trHeight w:val="275"/>
        </w:trPr>
        <w:tc>
          <w:tcPr>
            <w:tcW w:w="1599" w:type="dxa"/>
            <w:tcMar>
              <w:top w:w="100" w:type="dxa"/>
              <w:left w:w="100" w:type="dxa"/>
              <w:bottom w:w="100" w:type="dxa"/>
              <w:right w:w="100" w:type="dxa"/>
            </w:tcMar>
          </w:tcPr>
          <w:p w14:paraId="403CD1BB" w14:textId="77777777" w:rsidR="00E05FBC" w:rsidRDefault="00E41873">
            <w:pPr>
              <w:jc w:val="center"/>
            </w:pPr>
            <w:r>
              <w:t>1.0</w:t>
            </w:r>
          </w:p>
        </w:tc>
        <w:tc>
          <w:tcPr>
            <w:tcW w:w="3795" w:type="dxa"/>
            <w:tcMar>
              <w:top w:w="100" w:type="dxa"/>
              <w:left w:w="100" w:type="dxa"/>
              <w:bottom w:w="100" w:type="dxa"/>
              <w:right w:w="100" w:type="dxa"/>
            </w:tcMar>
          </w:tcPr>
          <w:p w14:paraId="7846D875" w14:textId="77777777" w:rsidR="00E05FBC" w:rsidRDefault="00E41873">
            <w:pPr>
              <w:rPr>
                <w:rFonts w:eastAsia="宋体"/>
                <w:lang w:eastAsia="zh-CN"/>
              </w:rPr>
            </w:pPr>
            <w:r>
              <w:rPr>
                <w:rFonts w:eastAsia="宋体" w:hint="eastAsia"/>
                <w:lang w:eastAsia="zh-CN"/>
              </w:rPr>
              <w:t>1.</w:t>
            </w:r>
            <w:r>
              <w:rPr>
                <w:rFonts w:eastAsia="宋体" w:hint="eastAsia"/>
                <w:lang w:eastAsia="zh-CN"/>
              </w:rPr>
              <w:t>前言</w:t>
            </w:r>
          </w:p>
        </w:tc>
        <w:tc>
          <w:tcPr>
            <w:tcW w:w="2383" w:type="dxa"/>
            <w:tcMar>
              <w:top w:w="100" w:type="dxa"/>
              <w:left w:w="100" w:type="dxa"/>
              <w:bottom w:w="100" w:type="dxa"/>
              <w:right w:w="100" w:type="dxa"/>
            </w:tcMar>
            <w:vAlign w:val="center"/>
          </w:tcPr>
          <w:p w14:paraId="50EB056D" w14:textId="77777777" w:rsidR="00E05FBC" w:rsidRDefault="00E41873">
            <w:pPr>
              <w:rPr>
                <w:rFonts w:eastAsia="宋体"/>
                <w:lang w:eastAsia="zh-CN"/>
              </w:rPr>
            </w:pPr>
            <w:r>
              <w:rPr>
                <w:rFonts w:eastAsia="宋体" w:hint="eastAsia"/>
                <w:lang w:eastAsia="zh-CN"/>
              </w:rPr>
              <w:t>陈铮</w:t>
            </w:r>
          </w:p>
        </w:tc>
        <w:tc>
          <w:tcPr>
            <w:tcW w:w="1413" w:type="dxa"/>
            <w:tcMar>
              <w:top w:w="100" w:type="dxa"/>
              <w:left w:w="100" w:type="dxa"/>
              <w:bottom w:w="100" w:type="dxa"/>
              <w:right w:w="100" w:type="dxa"/>
            </w:tcMar>
            <w:vAlign w:val="center"/>
          </w:tcPr>
          <w:p w14:paraId="633C096D" w14:textId="77777777" w:rsidR="00E05FBC" w:rsidRDefault="00E41873">
            <w:pPr>
              <w:rPr>
                <w:rFonts w:eastAsia="宋体"/>
                <w:lang w:eastAsia="zh-CN"/>
              </w:rPr>
            </w:pPr>
            <w:r>
              <w:rPr>
                <w:rFonts w:eastAsia="宋体" w:hint="eastAsia"/>
                <w:lang w:eastAsia="zh-CN"/>
              </w:rPr>
              <w:t>2019.10.20</w:t>
            </w:r>
          </w:p>
        </w:tc>
      </w:tr>
      <w:tr w:rsidR="00E05FBC" w14:paraId="48F425B8" w14:textId="77777777">
        <w:trPr>
          <w:trHeight w:val="275"/>
        </w:trPr>
        <w:tc>
          <w:tcPr>
            <w:tcW w:w="1599" w:type="dxa"/>
            <w:tcMar>
              <w:top w:w="100" w:type="dxa"/>
              <w:left w:w="100" w:type="dxa"/>
              <w:bottom w:w="100" w:type="dxa"/>
              <w:right w:w="100" w:type="dxa"/>
            </w:tcMar>
          </w:tcPr>
          <w:p w14:paraId="40D537B1" w14:textId="77777777" w:rsidR="00E05FBC" w:rsidRDefault="00E05FBC">
            <w:pPr>
              <w:jc w:val="center"/>
            </w:pPr>
          </w:p>
        </w:tc>
        <w:tc>
          <w:tcPr>
            <w:tcW w:w="3795" w:type="dxa"/>
            <w:tcMar>
              <w:top w:w="100" w:type="dxa"/>
              <w:left w:w="100" w:type="dxa"/>
              <w:bottom w:w="100" w:type="dxa"/>
              <w:right w:w="100" w:type="dxa"/>
            </w:tcMar>
          </w:tcPr>
          <w:p w14:paraId="4EC6561E" w14:textId="77777777" w:rsidR="00E05FBC" w:rsidRDefault="00E41873">
            <w:pPr>
              <w:rPr>
                <w:rFonts w:eastAsia="宋体"/>
                <w:lang w:eastAsia="zh-CN"/>
              </w:rPr>
            </w:pPr>
            <w:r>
              <w:rPr>
                <w:rFonts w:eastAsia="宋体" w:hint="eastAsia"/>
                <w:lang w:eastAsia="zh-CN"/>
              </w:rPr>
              <w:t>2.</w:t>
            </w:r>
            <w:r>
              <w:rPr>
                <w:rFonts w:eastAsia="宋体" w:hint="eastAsia"/>
                <w:lang w:eastAsia="zh-CN"/>
              </w:rPr>
              <w:t>视图含义</w:t>
            </w:r>
          </w:p>
        </w:tc>
        <w:tc>
          <w:tcPr>
            <w:tcW w:w="2383" w:type="dxa"/>
            <w:tcMar>
              <w:top w:w="100" w:type="dxa"/>
              <w:left w:w="100" w:type="dxa"/>
              <w:bottom w:w="100" w:type="dxa"/>
              <w:right w:w="100" w:type="dxa"/>
            </w:tcMar>
            <w:vAlign w:val="center"/>
          </w:tcPr>
          <w:p w14:paraId="29E2AE6B" w14:textId="77777777" w:rsidR="00E05FBC" w:rsidRDefault="00E41873">
            <w:pPr>
              <w:rPr>
                <w:rFonts w:eastAsia="宋体"/>
                <w:lang w:eastAsia="zh-CN"/>
              </w:rPr>
            </w:pPr>
            <w:r>
              <w:rPr>
                <w:rFonts w:eastAsia="宋体" w:hint="eastAsia"/>
                <w:lang w:eastAsia="zh-CN"/>
              </w:rPr>
              <w:t>陈庆忠</w:t>
            </w:r>
          </w:p>
        </w:tc>
        <w:tc>
          <w:tcPr>
            <w:tcW w:w="1413" w:type="dxa"/>
            <w:tcMar>
              <w:top w:w="100" w:type="dxa"/>
              <w:left w:w="100" w:type="dxa"/>
              <w:bottom w:w="100" w:type="dxa"/>
              <w:right w:w="100" w:type="dxa"/>
            </w:tcMar>
            <w:vAlign w:val="center"/>
          </w:tcPr>
          <w:p w14:paraId="7849F976" w14:textId="77777777" w:rsidR="00E05FBC" w:rsidRDefault="00E41873">
            <w:pPr>
              <w:rPr>
                <w:rFonts w:eastAsia="宋体"/>
                <w:lang w:eastAsia="zh-CN"/>
              </w:rPr>
            </w:pPr>
            <w:r>
              <w:rPr>
                <w:rFonts w:eastAsia="宋体" w:hint="eastAsia"/>
                <w:lang w:eastAsia="zh-CN"/>
              </w:rPr>
              <w:t>2019.10.20</w:t>
            </w:r>
          </w:p>
        </w:tc>
      </w:tr>
      <w:tr w:rsidR="00E05FBC" w14:paraId="078528FC" w14:textId="77777777">
        <w:trPr>
          <w:trHeight w:val="275"/>
        </w:trPr>
        <w:tc>
          <w:tcPr>
            <w:tcW w:w="1599" w:type="dxa"/>
            <w:tcMar>
              <w:top w:w="100" w:type="dxa"/>
              <w:left w:w="100" w:type="dxa"/>
              <w:bottom w:w="100" w:type="dxa"/>
              <w:right w:w="100" w:type="dxa"/>
            </w:tcMar>
          </w:tcPr>
          <w:p w14:paraId="5957D570" w14:textId="77777777" w:rsidR="00E05FBC" w:rsidRDefault="00E05FBC">
            <w:pPr>
              <w:jc w:val="center"/>
            </w:pPr>
          </w:p>
        </w:tc>
        <w:tc>
          <w:tcPr>
            <w:tcW w:w="3795" w:type="dxa"/>
            <w:tcMar>
              <w:top w:w="100" w:type="dxa"/>
              <w:left w:w="100" w:type="dxa"/>
              <w:bottom w:w="100" w:type="dxa"/>
              <w:right w:w="100" w:type="dxa"/>
            </w:tcMar>
          </w:tcPr>
          <w:p w14:paraId="19A42279" w14:textId="77777777" w:rsidR="00E05FBC" w:rsidRDefault="00E41873">
            <w:pPr>
              <w:rPr>
                <w:rFonts w:eastAsia="宋体"/>
                <w:lang w:eastAsia="zh-CN"/>
              </w:rPr>
            </w:pPr>
            <w:r>
              <w:rPr>
                <w:rFonts w:eastAsia="宋体" w:hint="eastAsia"/>
                <w:lang w:eastAsia="zh-CN"/>
              </w:rPr>
              <w:t>3.</w:t>
            </w:r>
            <w:r>
              <w:rPr>
                <w:rFonts w:eastAsia="宋体" w:hint="eastAsia"/>
                <w:lang w:eastAsia="zh-CN"/>
              </w:rPr>
              <w:t>系统结构目标和条件</w:t>
            </w:r>
          </w:p>
        </w:tc>
        <w:tc>
          <w:tcPr>
            <w:tcW w:w="2383" w:type="dxa"/>
            <w:tcMar>
              <w:top w:w="100" w:type="dxa"/>
              <w:left w:w="100" w:type="dxa"/>
              <w:bottom w:w="100" w:type="dxa"/>
              <w:right w:w="100" w:type="dxa"/>
            </w:tcMar>
            <w:vAlign w:val="center"/>
          </w:tcPr>
          <w:p w14:paraId="48CB4E4E" w14:textId="77777777" w:rsidR="00E05FBC" w:rsidRDefault="00E41873">
            <w:pPr>
              <w:rPr>
                <w:rFonts w:eastAsia="宋体"/>
                <w:lang w:eastAsia="zh-CN"/>
              </w:rPr>
            </w:pPr>
            <w:r>
              <w:rPr>
                <w:rFonts w:eastAsia="宋体" w:hint="eastAsia"/>
                <w:lang w:eastAsia="zh-CN"/>
              </w:rPr>
              <w:t>陈庆忠</w:t>
            </w:r>
          </w:p>
        </w:tc>
        <w:tc>
          <w:tcPr>
            <w:tcW w:w="1413" w:type="dxa"/>
            <w:tcMar>
              <w:top w:w="100" w:type="dxa"/>
              <w:left w:w="100" w:type="dxa"/>
              <w:bottom w:w="100" w:type="dxa"/>
              <w:right w:w="100" w:type="dxa"/>
            </w:tcMar>
            <w:vAlign w:val="center"/>
          </w:tcPr>
          <w:p w14:paraId="3A87D1B7" w14:textId="77777777" w:rsidR="00E05FBC" w:rsidRDefault="00E41873">
            <w:pPr>
              <w:rPr>
                <w:rFonts w:eastAsia="宋体"/>
                <w:lang w:eastAsia="zh-CN"/>
              </w:rPr>
            </w:pPr>
            <w:r>
              <w:rPr>
                <w:rFonts w:eastAsia="宋体" w:hint="eastAsia"/>
                <w:lang w:eastAsia="zh-CN"/>
              </w:rPr>
              <w:t>2019.10.20</w:t>
            </w:r>
          </w:p>
        </w:tc>
      </w:tr>
      <w:tr w:rsidR="00E05FBC" w14:paraId="51F89ED4" w14:textId="77777777">
        <w:trPr>
          <w:trHeight w:val="275"/>
        </w:trPr>
        <w:tc>
          <w:tcPr>
            <w:tcW w:w="1599" w:type="dxa"/>
            <w:tcMar>
              <w:top w:w="100" w:type="dxa"/>
              <w:left w:w="100" w:type="dxa"/>
              <w:bottom w:w="100" w:type="dxa"/>
              <w:right w:w="100" w:type="dxa"/>
            </w:tcMar>
          </w:tcPr>
          <w:p w14:paraId="1A81F44F" w14:textId="77777777" w:rsidR="00E05FBC" w:rsidRDefault="00E05FBC">
            <w:pPr>
              <w:jc w:val="center"/>
            </w:pPr>
          </w:p>
        </w:tc>
        <w:tc>
          <w:tcPr>
            <w:tcW w:w="3795" w:type="dxa"/>
            <w:tcMar>
              <w:top w:w="100" w:type="dxa"/>
              <w:left w:w="100" w:type="dxa"/>
              <w:bottom w:w="100" w:type="dxa"/>
              <w:right w:w="100" w:type="dxa"/>
            </w:tcMar>
          </w:tcPr>
          <w:p w14:paraId="06864D59" w14:textId="77777777" w:rsidR="00E05FBC" w:rsidRDefault="00E41873">
            <w:pPr>
              <w:rPr>
                <w:rFonts w:eastAsia="宋体"/>
                <w:lang w:eastAsia="zh-CN"/>
              </w:rPr>
            </w:pPr>
            <w:r>
              <w:rPr>
                <w:rFonts w:eastAsia="宋体" w:hint="eastAsia"/>
                <w:lang w:eastAsia="zh-CN"/>
              </w:rPr>
              <w:t>4.</w:t>
            </w:r>
            <w:r>
              <w:rPr>
                <w:rFonts w:eastAsia="宋体" w:hint="eastAsia"/>
                <w:lang w:eastAsia="zh-CN"/>
              </w:rPr>
              <w:t>用例图</w:t>
            </w:r>
            <w:r>
              <w:rPr>
                <w:rFonts w:eastAsia="宋体" w:hint="eastAsia"/>
                <w:lang w:eastAsia="zh-CN"/>
              </w:rPr>
              <w:t>4.1.1-4.1.5</w:t>
            </w:r>
          </w:p>
        </w:tc>
        <w:tc>
          <w:tcPr>
            <w:tcW w:w="2383" w:type="dxa"/>
            <w:tcMar>
              <w:top w:w="100" w:type="dxa"/>
              <w:left w:w="100" w:type="dxa"/>
              <w:bottom w:w="100" w:type="dxa"/>
              <w:right w:w="100" w:type="dxa"/>
            </w:tcMar>
            <w:vAlign w:val="center"/>
          </w:tcPr>
          <w:p w14:paraId="69521038" w14:textId="77777777" w:rsidR="00E05FBC" w:rsidRDefault="00E41873">
            <w:pPr>
              <w:rPr>
                <w:rFonts w:eastAsia="宋体"/>
                <w:lang w:eastAsia="zh-CN"/>
              </w:rPr>
            </w:pPr>
            <w:r>
              <w:rPr>
                <w:rFonts w:eastAsia="宋体" w:hint="eastAsia"/>
                <w:lang w:eastAsia="zh-CN"/>
              </w:rPr>
              <w:t>陈铮</w:t>
            </w:r>
          </w:p>
        </w:tc>
        <w:tc>
          <w:tcPr>
            <w:tcW w:w="1413" w:type="dxa"/>
            <w:tcMar>
              <w:top w:w="100" w:type="dxa"/>
              <w:left w:w="100" w:type="dxa"/>
              <w:bottom w:w="100" w:type="dxa"/>
              <w:right w:w="100" w:type="dxa"/>
            </w:tcMar>
            <w:vAlign w:val="center"/>
          </w:tcPr>
          <w:p w14:paraId="0C4519BA" w14:textId="77777777" w:rsidR="00E05FBC" w:rsidRDefault="00E41873">
            <w:pPr>
              <w:rPr>
                <w:rFonts w:eastAsia="宋体"/>
                <w:lang w:eastAsia="zh-CN"/>
              </w:rPr>
            </w:pPr>
            <w:r>
              <w:rPr>
                <w:rFonts w:eastAsia="宋体" w:hint="eastAsia"/>
                <w:lang w:eastAsia="zh-CN"/>
              </w:rPr>
              <w:t>2019.10.20</w:t>
            </w:r>
          </w:p>
        </w:tc>
      </w:tr>
      <w:tr w:rsidR="00E05FBC" w14:paraId="56FE329F" w14:textId="77777777">
        <w:trPr>
          <w:trHeight w:val="275"/>
        </w:trPr>
        <w:tc>
          <w:tcPr>
            <w:tcW w:w="1599" w:type="dxa"/>
            <w:tcMar>
              <w:top w:w="100" w:type="dxa"/>
              <w:left w:w="100" w:type="dxa"/>
              <w:bottom w:w="100" w:type="dxa"/>
              <w:right w:w="100" w:type="dxa"/>
            </w:tcMar>
          </w:tcPr>
          <w:p w14:paraId="49F215F0" w14:textId="77777777" w:rsidR="00E05FBC" w:rsidRDefault="00E05FBC">
            <w:pPr>
              <w:jc w:val="center"/>
            </w:pPr>
          </w:p>
        </w:tc>
        <w:tc>
          <w:tcPr>
            <w:tcW w:w="3795" w:type="dxa"/>
            <w:tcMar>
              <w:top w:w="100" w:type="dxa"/>
              <w:left w:w="100" w:type="dxa"/>
              <w:bottom w:w="100" w:type="dxa"/>
              <w:right w:w="100" w:type="dxa"/>
            </w:tcMar>
          </w:tcPr>
          <w:p w14:paraId="674079BE" w14:textId="77777777" w:rsidR="00E05FBC" w:rsidRDefault="00E41873">
            <w:pPr>
              <w:rPr>
                <w:rFonts w:eastAsia="宋体"/>
                <w:lang w:eastAsia="zh-CN"/>
              </w:rPr>
            </w:pPr>
            <w:r>
              <w:rPr>
                <w:rFonts w:eastAsia="宋体" w:hint="eastAsia"/>
                <w:lang w:eastAsia="zh-CN"/>
              </w:rPr>
              <w:t>4.</w:t>
            </w:r>
            <w:r>
              <w:rPr>
                <w:rFonts w:eastAsia="宋体" w:hint="eastAsia"/>
                <w:lang w:eastAsia="zh-CN"/>
              </w:rPr>
              <w:t>用例图</w:t>
            </w:r>
            <w:r>
              <w:rPr>
                <w:rFonts w:eastAsia="宋体" w:hint="eastAsia"/>
                <w:lang w:eastAsia="zh-CN"/>
              </w:rPr>
              <w:t>4.1.6-4.1.10</w:t>
            </w:r>
          </w:p>
        </w:tc>
        <w:tc>
          <w:tcPr>
            <w:tcW w:w="2383" w:type="dxa"/>
            <w:tcMar>
              <w:top w:w="100" w:type="dxa"/>
              <w:left w:w="100" w:type="dxa"/>
              <w:bottom w:w="100" w:type="dxa"/>
              <w:right w:w="100" w:type="dxa"/>
            </w:tcMar>
            <w:vAlign w:val="center"/>
          </w:tcPr>
          <w:p w14:paraId="2F8B5AE5" w14:textId="77777777" w:rsidR="00E05FBC" w:rsidRDefault="00E41873">
            <w:pPr>
              <w:rPr>
                <w:rFonts w:eastAsia="宋体"/>
                <w:lang w:eastAsia="zh-CN"/>
              </w:rPr>
            </w:pPr>
            <w:r>
              <w:rPr>
                <w:rFonts w:eastAsia="宋体" w:hint="eastAsia"/>
                <w:lang w:eastAsia="zh-CN"/>
              </w:rPr>
              <w:t>陈庆忠</w:t>
            </w:r>
          </w:p>
        </w:tc>
        <w:tc>
          <w:tcPr>
            <w:tcW w:w="1413" w:type="dxa"/>
            <w:tcMar>
              <w:top w:w="100" w:type="dxa"/>
              <w:left w:w="100" w:type="dxa"/>
              <w:bottom w:w="100" w:type="dxa"/>
              <w:right w:w="100" w:type="dxa"/>
            </w:tcMar>
            <w:vAlign w:val="center"/>
          </w:tcPr>
          <w:p w14:paraId="102ADA1D" w14:textId="77777777" w:rsidR="00E05FBC" w:rsidRDefault="00E41873">
            <w:pPr>
              <w:rPr>
                <w:rFonts w:eastAsia="宋体"/>
                <w:lang w:eastAsia="zh-CN"/>
              </w:rPr>
            </w:pPr>
            <w:r>
              <w:rPr>
                <w:rFonts w:eastAsia="宋体" w:hint="eastAsia"/>
                <w:lang w:eastAsia="zh-CN"/>
              </w:rPr>
              <w:t>2019.10.20</w:t>
            </w:r>
          </w:p>
        </w:tc>
      </w:tr>
      <w:tr w:rsidR="00E05FBC" w14:paraId="76DE41E4" w14:textId="77777777">
        <w:trPr>
          <w:trHeight w:val="275"/>
        </w:trPr>
        <w:tc>
          <w:tcPr>
            <w:tcW w:w="1599" w:type="dxa"/>
            <w:tcMar>
              <w:top w:w="100" w:type="dxa"/>
              <w:left w:w="100" w:type="dxa"/>
              <w:bottom w:w="100" w:type="dxa"/>
              <w:right w:w="100" w:type="dxa"/>
            </w:tcMar>
          </w:tcPr>
          <w:p w14:paraId="70E8DE6B" w14:textId="77777777" w:rsidR="00E05FBC" w:rsidRDefault="00E05FBC">
            <w:pPr>
              <w:jc w:val="center"/>
            </w:pPr>
          </w:p>
        </w:tc>
        <w:tc>
          <w:tcPr>
            <w:tcW w:w="3795" w:type="dxa"/>
            <w:tcMar>
              <w:top w:w="100" w:type="dxa"/>
              <w:left w:w="100" w:type="dxa"/>
              <w:bottom w:w="100" w:type="dxa"/>
              <w:right w:w="100" w:type="dxa"/>
            </w:tcMar>
          </w:tcPr>
          <w:p w14:paraId="30A994DA" w14:textId="77777777" w:rsidR="00E05FBC" w:rsidRDefault="00E05FBC">
            <w:pPr>
              <w:rPr>
                <w:rFonts w:eastAsia="宋体" w:hint="eastAsia"/>
                <w:lang w:eastAsia="zh-CN"/>
              </w:rPr>
            </w:pPr>
          </w:p>
        </w:tc>
        <w:tc>
          <w:tcPr>
            <w:tcW w:w="2383" w:type="dxa"/>
            <w:tcMar>
              <w:top w:w="100" w:type="dxa"/>
              <w:left w:w="100" w:type="dxa"/>
              <w:bottom w:w="100" w:type="dxa"/>
              <w:right w:w="100" w:type="dxa"/>
            </w:tcMar>
            <w:vAlign w:val="center"/>
          </w:tcPr>
          <w:p w14:paraId="74C02AE9" w14:textId="77777777" w:rsidR="00E05FBC" w:rsidRDefault="00E05FBC">
            <w:pPr>
              <w:rPr>
                <w:rFonts w:eastAsia="宋体"/>
                <w:lang w:eastAsia="zh-CN"/>
              </w:rPr>
            </w:pPr>
          </w:p>
        </w:tc>
        <w:tc>
          <w:tcPr>
            <w:tcW w:w="1413" w:type="dxa"/>
            <w:tcMar>
              <w:top w:w="100" w:type="dxa"/>
              <w:left w:w="100" w:type="dxa"/>
              <w:bottom w:w="100" w:type="dxa"/>
              <w:right w:w="100" w:type="dxa"/>
            </w:tcMar>
            <w:vAlign w:val="center"/>
          </w:tcPr>
          <w:p w14:paraId="0B3B23EF" w14:textId="77777777" w:rsidR="00E05FBC" w:rsidRDefault="00E05FBC">
            <w:pPr>
              <w:rPr>
                <w:rFonts w:eastAsia="宋体"/>
                <w:lang w:eastAsia="zh-CN"/>
              </w:rPr>
            </w:pPr>
          </w:p>
        </w:tc>
      </w:tr>
    </w:tbl>
    <w:p w14:paraId="4792BF44" w14:textId="77777777" w:rsidR="00E05FBC" w:rsidRDefault="00E05FBC">
      <w:pPr>
        <w:rPr>
          <w:b/>
        </w:rPr>
      </w:pPr>
    </w:p>
    <w:p w14:paraId="63C05BDB" w14:textId="77777777" w:rsidR="00E05FBC" w:rsidRDefault="00E05FBC">
      <w:pPr>
        <w:rPr>
          <w:b/>
        </w:rPr>
      </w:pPr>
    </w:p>
    <w:p w14:paraId="6590DDB0" w14:textId="77777777" w:rsidR="00E05FBC" w:rsidRDefault="00E41873">
      <w:r>
        <w:rPr>
          <w:b/>
        </w:rPr>
        <w:t>Approval Block</w:t>
      </w:r>
    </w:p>
    <w:tbl>
      <w:tblPr>
        <w:tblW w:w="937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630"/>
        <w:gridCol w:w="3870"/>
        <w:gridCol w:w="2430"/>
        <w:gridCol w:w="1440"/>
      </w:tblGrid>
      <w:tr w:rsidR="00E05FBC" w14:paraId="7A6C5294" w14:textId="77777777">
        <w:trPr>
          <w:trHeight w:val="586"/>
        </w:trPr>
        <w:tc>
          <w:tcPr>
            <w:tcW w:w="1630" w:type="dxa"/>
            <w:tcMar>
              <w:top w:w="100" w:type="dxa"/>
              <w:left w:w="100" w:type="dxa"/>
              <w:bottom w:w="100" w:type="dxa"/>
              <w:right w:w="100" w:type="dxa"/>
            </w:tcMar>
          </w:tcPr>
          <w:p w14:paraId="01958FD1" w14:textId="77777777" w:rsidR="00E05FBC" w:rsidRDefault="00E41873">
            <w:pPr>
              <w:jc w:val="center"/>
            </w:pPr>
            <w:r>
              <w:rPr>
                <w:b/>
              </w:rPr>
              <w:t>Version</w:t>
            </w:r>
          </w:p>
        </w:tc>
        <w:tc>
          <w:tcPr>
            <w:tcW w:w="3870" w:type="dxa"/>
            <w:tcMar>
              <w:top w:w="100" w:type="dxa"/>
              <w:left w:w="100" w:type="dxa"/>
              <w:bottom w:w="100" w:type="dxa"/>
              <w:right w:w="100" w:type="dxa"/>
            </w:tcMar>
          </w:tcPr>
          <w:p w14:paraId="61BB0776" w14:textId="77777777" w:rsidR="00E05FBC" w:rsidRDefault="00E41873">
            <w:pPr>
              <w:jc w:val="center"/>
            </w:pPr>
            <w:r>
              <w:rPr>
                <w:b/>
              </w:rPr>
              <w:t>Comments</w:t>
            </w:r>
          </w:p>
        </w:tc>
        <w:tc>
          <w:tcPr>
            <w:tcW w:w="2430" w:type="dxa"/>
            <w:tcMar>
              <w:top w:w="100" w:type="dxa"/>
              <w:left w:w="100" w:type="dxa"/>
              <w:bottom w:w="100" w:type="dxa"/>
              <w:right w:w="100" w:type="dxa"/>
            </w:tcMar>
          </w:tcPr>
          <w:p w14:paraId="5F1A1F18" w14:textId="77777777" w:rsidR="00E05FBC" w:rsidRDefault="00E41873">
            <w:pPr>
              <w:jc w:val="center"/>
            </w:pPr>
            <w:r>
              <w:rPr>
                <w:b/>
              </w:rPr>
              <w:t>Responsible Party</w:t>
            </w:r>
          </w:p>
        </w:tc>
        <w:tc>
          <w:tcPr>
            <w:tcW w:w="1440" w:type="dxa"/>
            <w:tcMar>
              <w:top w:w="100" w:type="dxa"/>
              <w:left w:w="100" w:type="dxa"/>
              <w:bottom w:w="100" w:type="dxa"/>
              <w:right w:w="100" w:type="dxa"/>
            </w:tcMar>
          </w:tcPr>
          <w:p w14:paraId="0827D03C" w14:textId="77777777" w:rsidR="00E05FBC" w:rsidRDefault="00E41873">
            <w:pPr>
              <w:jc w:val="center"/>
            </w:pPr>
            <w:r>
              <w:rPr>
                <w:b/>
              </w:rPr>
              <w:t>Date</w:t>
            </w:r>
          </w:p>
        </w:tc>
      </w:tr>
      <w:tr w:rsidR="00E05FBC" w14:paraId="2EAA7A67" w14:textId="77777777">
        <w:trPr>
          <w:trHeight w:val="279"/>
        </w:trPr>
        <w:tc>
          <w:tcPr>
            <w:tcW w:w="1630" w:type="dxa"/>
            <w:tcMar>
              <w:top w:w="100" w:type="dxa"/>
              <w:left w:w="100" w:type="dxa"/>
              <w:bottom w:w="100" w:type="dxa"/>
              <w:right w:w="100" w:type="dxa"/>
            </w:tcMar>
          </w:tcPr>
          <w:p w14:paraId="28A8EE3B" w14:textId="77777777" w:rsidR="00E05FBC" w:rsidRDefault="00E05FBC">
            <w:pPr>
              <w:jc w:val="center"/>
            </w:pPr>
          </w:p>
        </w:tc>
        <w:tc>
          <w:tcPr>
            <w:tcW w:w="3870" w:type="dxa"/>
            <w:tcMar>
              <w:top w:w="100" w:type="dxa"/>
              <w:left w:w="100" w:type="dxa"/>
              <w:bottom w:w="100" w:type="dxa"/>
              <w:right w:w="100" w:type="dxa"/>
            </w:tcMar>
          </w:tcPr>
          <w:p w14:paraId="73C807A6" w14:textId="77777777" w:rsidR="00E05FBC" w:rsidRDefault="00E05FBC"/>
        </w:tc>
        <w:tc>
          <w:tcPr>
            <w:tcW w:w="2430" w:type="dxa"/>
            <w:tcMar>
              <w:top w:w="100" w:type="dxa"/>
              <w:left w:w="100" w:type="dxa"/>
              <w:bottom w:w="100" w:type="dxa"/>
              <w:right w:w="100" w:type="dxa"/>
            </w:tcMar>
          </w:tcPr>
          <w:p w14:paraId="5BDA70AD" w14:textId="77777777" w:rsidR="00E05FBC" w:rsidRDefault="00E05FBC"/>
        </w:tc>
        <w:tc>
          <w:tcPr>
            <w:tcW w:w="1440" w:type="dxa"/>
            <w:tcMar>
              <w:top w:w="100" w:type="dxa"/>
              <w:left w:w="100" w:type="dxa"/>
              <w:bottom w:w="100" w:type="dxa"/>
              <w:right w:w="100" w:type="dxa"/>
            </w:tcMar>
          </w:tcPr>
          <w:p w14:paraId="662182F9" w14:textId="77777777" w:rsidR="00E05FBC" w:rsidRDefault="00E05FBC"/>
        </w:tc>
      </w:tr>
      <w:tr w:rsidR="00E05FBC" w14:paraId="1841B8C4" w14:textId="77777777">
        <w:trPr>
          <w:trHeight w:val="279"/>
        </w:trPr>
        <w:tc>
          <w:tcPr>
            <w:tcW w:w="1630" w:type="dxa"/>
            <w:tcMar>
              <w:top w:w="100" w:type="dxa"/>
              <w:left w:w="100" w:type="dxa"/>
              <w:bottom w:w="100" w:type="dxa"/>
              <w:right w:w="100" w:type="dxa"/>
            </w:tcMar>
          </w:tcPr>
          <w:p w14:paraId="5D268321" w14:textId="77777777" w:rsidR="00E05FBC" w:rsidRDefault="00E05FBC">
            <w:pPr>
              <w:jc w:val="center"/>
            </w:pPr>
          </w:p>
        </w:tc>
        <w:tc>
          <w:tcPr>
            <w:tcW w:w="3870" w:type="dxa"/>
            <w:tcMar>
              <w:top w:w="100" w:type="dxa"/>
              <w:left w:w="100" w:type="dxa"/>
              <w:bottom w:w="100" w:type="dxa"/>
              <w:right w:w="100" w:type="dxa"/>
            </w:tcMar>
          </w:tcPr>
          <w:p w14:paraId="29816E4B" w14:textId="77777777" w:rsidR="00E05FBC" w:rsidRDefault="00E05FBC"/>
        </w:tc>
        <w:tc>
          <w:tcPr>
            <w:tcW w:w="2430" w:type="dxa"/>
            <w:tcMar>
              <w:top w:w="100" w:type="dxa"/>
              <w:left w:w="100" w:type="dxa"/>
              <w:bottom w:w="100" w:type="dxa"/>
              <w:right w:w="100" w:type="dxa"/>
            </w:tcMar>
          </w:tcPr>
          <w:p w14:paraId="6570FCE6" w14:textId="77777777" w:rsidR="00E05FBC" w:rsidRDefault="00E05FBC"/>
        </w:tc>
        <w:tc>
          <w:tcPr>
            <w:tcW w:w="1440" w:type="dxa"/>
            <w:tcMar>
              <w:top w:w="100" w:type="dxa"/>
              <w:left w:w="100" w:type="dxa"/>
              <w:bottom w:w="100" w:type="dxa"/>
              <w:right w:w="100" w:type="dxa"/>
            </w:tcMar>
          </w:tcPr>
          <w:p w14:paraId="3AA2F299" w14:textId="77777777" w:rsidR="00E05FBC" w:rsidRDefault="00E05FBC"/>
        </w:tc>
      </w:tr>
      <w:tr w:rsidR="00E05FBC" w14:paraId="4B0622D2" w14:textId="77777777">
        <w:trPr>
          <w:trHeight w:val="279"/>
        </w:trPr>
        <w:tc>
          <w:tcPr>
            <w:tcW w:w="1630" w:type="dxa"/>
            <w:tcMar>
              <w:top w:w="100" w:type="dxa"/>
              <w:left w:w="100" w:type="dxa"/>
              <w:bottom w:w="100" w:type="dxa"/>
              <w:right w:w="100" w:type="dxa"/>
            </w:tcMar>
          </w:tcPr>
          <w:p w14:paraId="2C5A013C" w14:textId="77777777" w:rsidR="00E05FBC" w:rsidRDefault="00E05FBC">
            <w:pPr>
              <w:jc w:val="center"/>
            </w:pPr>
          </w:p>
        </w:tc>
        <w:tc>
          <w:tcPr>
            <w:tcW w:w="3870" w:type="dxa"/>
            <w:tcMar>
              <w:top w:w="100" w:type="dxa"/>
              <w:left w:w="100" w:type="dxa"/>
              <w:bottom w:w="100" w:type="dxa"/>
              <w:right w:w="100" w:type="dxa"/>
            </w:tcMar>
          </w:tcPr>
          <w:p w14:paraId="13EE1FF5" w14:textId="77777777" w:rsidR="00E05FBC" w:rsidRDefault="00E05FBC"/>
        </w:tc>
        <w:tc>
          <w:tcPr>
            <w:tcW w:w="2430" w:type="dxa"/>
            <w:tcMar>
              <w:top w:w="100" w:type="dxa"/>
              <w:left w:w="100" w:type="dxa"/>
              <w:bottom w:w="100" w:type="dxa"/>
              <w:right w:w="100" w:type="dxa"/>
            </w:tcMar>
          </w:tcPr>
          <w:p w14:paraId="314CC695" w14:textId="77777777" w:rsidR="00E05FBC" w:rsidRDefault="00E05FBC"/>
        </w:tc>
        <w:tc>
          <w:tcPr>
            <w:tcW w:w="1440" w:type="dxa"/>
            <w:tcMar>
              <w:top w:w="100" w:type="dxa"/>
              <w:left w:w="100" w:type="dxa"/>
              <w:bottom w:w="100" w:type="dxa"/>
              <w:right w:w="100" w:type="dxa"/>
            </w:tcMar>
          </w:tcPr>
          <w:p w14:paraId="696B0E07" w14:textId="77777777" w:rsidR="00E05FBC" w:rsidRDefault="00E05FBC"/>
        </w:tc>
      </w:tr>
      <w:tr w:rsidR="00E05FBC" w14:paraId="38C6A6BC" w14:textId="77777777">
        <w:trPr>
          <w:trHeight w:val="279"/>
        </w:trPr>
        <w:tc>
          <w:tcPr>
            <w:tcW w:w="1630" w:type="dxa"/>
            <w:tcMar>
              <w:top w:w="100" w:type="dxa"/>
              <w:left w:w="100" w:type="dxa"/>
              <w:bottom w:w="100" w:type="dxa"/>
              <w:right w:w="100" w:type="dxa"/>
            </w:tcMar>
          </w:tcPr>
          <w:p w14:paraId="4572AAEE" w14:textId="77777777" w:rsidR="00E05FBC" w:rsidRDefault="00E05FBC">
            <w:pPr>
              <w:jc w:val="center"/>
            </w:pPr>
          </w:p>
        </w:tc>
        <w:tc>
          <w:tcPr>
            <w:tcW w:w="3870" w:type="dxa"/>
            <w:tcMar>
              <w:top w:w="100" w:type="dxa"/>
              <w:left w:w="100" w:type="dxa"/>
              <w:bottom w:w="100" w:type="dxa"/>
              <w:right w:w="100" w:type="dxa"/>
            </w:tcMar>
          </w:tcPr>
          <w:p w14:paraId="5B1441BA" w14:textId="77777777" w:rsidR="00E05FBC" w:rsidRDefault="00E05FBC"/>
        </w:tc>
        <w:tc>
          <w:tcPr>
            <w:tcW w:w="2430" w:type="dxa"/>
            <w:tcMar>
              <w:top w:w="100" w:type="dxa"/>
              <w:left w:w="100" w:type="dxa"/>
              <w:bottom w:w="100" w:type="dxa"/>
              <w:right w:w="100" w:type="dxa"/>
            </w:tcMar>
          </w:tcPr>
          <w:p w14:paraId="332A7189" w14:textId="77777777" w:rsidR="00E05FBC" w:rsidRDefault="00E05FBC"/>
        </w:tc>
        <w:tc>
          <w:tcPr>
            <w:tcW w:w="1440" w:type="dxa"/>
            <w:tcMar>
              <w:top w:w="100" w:type="dxa"/>
              <w:left w:w="100" w:type="dxa"/>
              <w:bottom w:w="100" w:type="dxa"/>
              <w:right w:w="100" w:type="dxa"/>
            </w:tcMar>
          </w:tcPr>
          <w:p w14:paraId="7E525CFF" w14:textId="77777777" w:rsidR="00E05FBC" w:rsidRDefault="00E05FBC"/>
        </w:tc>
      </w:tr>
    </w:tbl>
    <w:p w14:paraId="37F75D21" w14:textId="77777777" w:rsidR="00E05FBC" w:rsidRDefault="00E05FBC">
      <w:pPr>
        <w:pStyle w:val="a2"/>
        <w:rPr>
          <w:rFonts w:ascii="Arial" w:hAnsi="Arial" w:cs="Arial"/>
        </w:rPr>
      </w:pPr>
    </w:p>
    <w:p w14:paraId="27BC84DF" w14:textId="77777777" w:rsidR="00E05FBC" w:rsidRDefault="00E05FBC">
      <w:pPr>
        <w:pStyle w:val="a2"/>
        <w:rPr>
          <w:rFonts w:ascii="Arial" w:hAnsi="Arial" w:cs="Arial"/>
        </w:rPr>
      </w:pPr>
    </w:p>
    <w:p w14:paraId="0642163D" w14:textId="77777777" w:rsidR="00E05FBC" w:rsidRDefault="00E41873">
      <w:pPr>
        <w:pStyle w:val="Contents"/>
        <w:rPr>
          <w:rFonts w:cs="Arial"/>
        </w:rPr>
      </w:pPr>
      <w:r>
        <w:rPr>
          <w:rFonts w:cs="Arial"/>
        </w:rPr>
        <w:br w:type="page"/>
      </w:r>
      <w:r>
        <w:rPr>
          <w:rFonts w:cs="Arial"/>
        </w:rPr>
        <w:lastRenderedPageBreak/>
        <w:t>Table of Contents</w:t>
      </w:r>
    </w:p>
    <w:p w14:paraId="305BD09E" w14:textId="77777777" w:rsidR="00E05FBC" w:rsidRDefault="00E05FBC">
      <w:pPr>
        <w:pStyle w:val="a2"/>
        <w:spacing w:line="360" w:lineRule="auto"/>
        <w:rPr>
          <w:rFonts w:ascii="Arial" w:hAnsi="Arial" w:cs="Arial"/>
        </w:rPr>
      </w:pPr>
    </w:p>
    <w:p w14:paraId="4D5F088D" w14:textId="77777777" w:rsidR="00E05FBC" w:rsidRDefault="00E05FBC">
      <w:pPr>
        <w:pStyle w:val="a2"/>
        <w:spacing w:line="360" w:lineRule="auto"/>
        <w:rPr>
          <w:rFonts w:ascii="Arial" w:hAnsi="Arial" w:cs="Arial"/>
        </w:rPr>
      </w:pPr>
    </w:p>
    <w:p w14:paraId="51D7EA2E" w14:textId="77777777" w:rsidR="00E05FBC" w:rsidRDefault="00E41873">
      <w:pPr>
        <w:pStyle w:val="TOC1"/>
        <w:rPr>
          <w:rFonts w:asciiTheme="minorHAnsi" w:eastAsiaTheme="minorEastAsia" w:hAnsiTheme="minorHAnsi" w:cstheme="minorBidi"/>
          <w:b w:val="0"/>
          <w:szCs w:val="22"/>
        </w:rPr>
      </w:pPr>
      <w:r>
        <w:rPr>
          <w:rFonts w:cs="Arial"/>
          <w:color w:val="000000"/>
        </w:rPr>
        <w:fldChar w:fldCharType="begin"/>
      </w:r>
      <w:r>
        <w:rPr>
          <w:rFonts w:cs="Arial"/>
          <w:color w:val="000000"/>
        </w:rPr>
        <w:instrText xml:space="preserve"> TOC \o "1-3" \h \z </w:instrText>
      </w:r>
      <w:r>
        <w:rPr>
          <w:rFonts w:cs="Arial"/>
          <w:color w:val="000000"/>
        </w:rPr>
        <w:fldChar w:fldCharType="separate"/>
      </w:r>
      <w:hyperlink w:anchor="_Toc353470033" w:history="1">
        <w:r>
          <w:rPr>
            <w:rStyle w:val="affd"/>
            <w:rFonts w:cs="Arial"/>
          </w:rPr>
          <w:t>1.</w:t>
        </w:r>
        <w:r>
          <w:rPr>
            <w:rFonts w:asciiTheme="minorHAnsi" w:eastAsiaTheme="minorEastAsia" w:hAnsiTheme="minorHAnsi" w:cstheme="minorBidi"/>
            <w:b w:val="0"/>
            <w:szCs w:val="22"/>
          </w:rPr>
          <w:tab/>
        </w:r>
        <w:r>
          <w:rPr>
            <w:rStyle w:val="affd"/>
            <w:rFonts w:cs="Arial"/>
          </w:rPr>
          <w:t>Introduction</w:t>
        </w:r>
        <w:r>
          <w:tab/>
        </w:r>
        <w:r>
          <w:fldChar w:fldCharType="begin"/>
        </w:r>
        <w:r>
          <w:instrText xml:space="preserve"> PAGEREF _Toc353470033 \h </w:instrText>
        </w:r>
        <w:r>
          <w:fldChar w:fldCharType="separate"/>
        </w:r>
        <w:r>
          <w:t>1</w:t>
        </w:r>
        <w:r>
          <w:fldChar w:fldCharType="end"/>
        </w:r>
      </w:hyperlink>
    </w:p>
    <w:p w14:paraId="633FC232" w14:textId="77777777" w:rsidR="00E05FBC" w:rsidRDefault="001C0C76">
      <w:pPr>
        <w:pStyle w:val="TOC2"/>
        <w:rPr>
          <w:rFonts w:asciiTheme="minorHAnsi" w:eastAsiaTheme="minorEastAsia" w:hAnsiTheme="minorHAnsi" w:cstheme="minorBidi"/>
          <w:sz w:val="22"/>
          <w:szCs w:val="22"/>
        </w:rPr>
      </w:pPr>
      <w:hyperlink w:anchor="_Toc353470034" w:history="1">
        <w:r w:rsidR="00E41873">
          <w:rPr>
            <w:rStyle w:val="affd"/>
            <w:rFonts w:cs="Arial"/>
          </w:rPr>
          <w:t>1.1.</w:t>
        </w:r>
        <w:r w:rsidR="00E41873">
          <w:rPr>
            <w:rFonts w:asciiTheme="minorHAnsi" w:eastAsiaTheme="minorEastAsia" w:hAnsiTheme="minorHAnsi" w:cstheme="minorBidi"/>
            <w:sz w:val="22"/>
            <w:szCs w:val="22"/>
          </w:rPr>
          <w:tab/>
        </w:r>
        <w:r w:rsidR="00E41873">
          <w:rPr>
            <w:rStyle w:val="affd"/>
            <w:rFonts w:cs="Arial"/>
          </w:rPr>
          <w:t>Purpose</w:t>
        </w:r>
        <w:r w:rsidR="00E41873">
          <w:tab/>
        </w:r>
        <w:r w:rsidR="00E41873">
          <w:fldChar w:fldCharType="begin"/>
        </w:r>
        <w:r w:rsidR="00E41873">
          <w:instrText xml:space="preserve"> PAGEREF _Toc353470034 \h </w:instrText>
        </w:r>
        <w:r w:rsidR="00E41873">
          <w:fldChar w:fldCharType="separate"/>
        </w:r>
        <w:r w:rsidR="00E41873">
          <w:t>1</w:t>
        </w:r>
        <w:r w:rsidR="00E41873">
          <w:fldChar w:fldCharType="end"/>
        </w:r>
      </w:hyperlink>
    </w:p>
    <w:p w14:paraId="2009F00D" w14:textId="77777777" w:rsidR="00E05FBC" w:rsidRDefault="001C0C76">
      <w:pPr>
        <w:pStyle w:val="TOC2"/>
        <w:rPr>
          <w:rFonts w:asciiTheme="minorHAnsi" w:eastAsiaTheme="minorEastAsia" w:hAnsiTheme="minorHAnsi" w:cstheme="minorBidi"/>
          <w:sz w:val="22"/>
          <w:szCs w:val="22"/>
        </w:rPr>
      </w:pPr>
      <w:hyperlink w:anchor="_Toc353470035" w:history="1">
        <w:r w:rsidR="00E41873">
          <w:rPr>
            <w:rStyle w:val="affd"/>
            <w:rFonts w:cs="Arial"/>
          </w:rPr>
          <w:t>1.2.</w:t>
        </w:r>
        <w:r w:rsidR="00E41873">
          <w:rPr>
            <w:rFonts w:asciiTheme="minorHAnsi" w:eastAsiaTheme="minorEastAsia" w:hAnsiTheme="minorHAnsi" w:cstheme="minorBidi"/>
            <w:sz w:val="22"/>
            <w:szCs w:val="22"/>
          </w:rPr>
          <w:tab/>
        </w:r>
        <w:r w:rsidR="00E41873">
          <w:rPr>
            <w:rStyle w:val="affd"/>
            <w:rFonts w:cs="Arial"/>
          </w:rPr>
          <w:t>Scope</w:t>
        </w:r>
        <w:r w:rsidR="00E41873">
          <w:tab/>
        </w:r>
        <w:r w:rsidR="00E41873">
          <w:fldChar w:fldCharType="begin"/>
        </w:r>
        <w:r w:rsidR="00E41873">
          <w:instrText xml:space="preserve"> PAGEREF _Toc353470035 \h </w:instrText>
        </w:r>
        <w:r w:rsidR="00E41873">
          <w:fldChar w:fldCharType="separate"/>
        </w:r>
        <w:r w:rsidR="00E41873">
          <w:t>1</w:t>
        </w:r>
        <w:r w:rsidR="00E41873">
          <w:fldChar w:fldCharType="end"/>
        </w:r>
      </w:hyperlink>
    </w:p>
    <w:p w14:paraId="384AEE2D" w14:textId="77777777" w:rsidR="00E05FBC" w:rsidRDefault="001C0C76">
      <w:pPr>
        <w:pStyle w:val="TOC2"/>
        <w:rPr>
          <w:rFonts w:asciiTheme="minorHAnsi" w:eastAsiaTheme="minorEastAsia" w:hAnsiTheme="minorHAnsi" w:cstheme="minorBidi"/>
          <w:sz w:val="22"/>
          <w:szCs w:val="22"/>
        </w:rPr>
      </w:pPr>
      <w:hyperlink w:anchor="_Toc353470036" w:history="1">
        <w:r w:rsidR="00E41873">
          <w:rPr>
            <w:rStyle w:val="affd"/>
            <w:rFonts w:cs="Arial"/>
          </w:rPr>
          <w:t>1.3.</w:t>
        </w:r>
        <w:r w:rsidR="00E41873">
          <w:rPr>
            <w:rFonts w:asciiTheme="minorHAnsi" w:eastAsiaTheme="minorEastAsia" w:hAnsiTheme="minorHAnsi" w:cstheme="minorBidi"/>
            <w:sz w:val="22"/>
            <w:szCs w:val="22"/>
          </w:rPr>
          <w:tab/>
        </w:r>
        <w:r w:rsidR="00E41873">
          <w:rPr>
            <w:rStyle w:val="affd"/>
            <w:rFonts w:cs="Arial"/>
          </w:rPr>
          <w:t>Definitions, Acronyms, and Abbreviations</w:t>
        </w:r>
        <w:r w:rsidR="00E41873">
          <w:tab/>
        </w:r>
        <w:r w:rsidR="00E41873">
          <w:fldChar w:fldCharType="begin"/>
        </w:r>
        <w:r w:rsidR="00E41873">
          <w:instrText xml:space="preserve"> PAGEREF _Toc353470036 \h </w:instrText>
        </w:r>
        <w:r w:rsidR="00E41873">
          <w:fldChar w:fldCharType="separate"/>
        </w:r>
        <w:r w:rsidR="00E41873">
          <w:t>2</w:t>
        </w:r>
        <w:r w:rsidR="00E41873">
          <w:fldChar w:fldCharType="end"/>
        </w:r>
      </w:hyperlink>
    </w:p>
    <w:p w14:paraId="2DA00AD1" w14:textId="77777777" w:rsidR="00E05FBC" w:rsidRDefault="001C0C76">
      <w:pPr>
        <w:pStyle w:val="TOC2"/>
        <w:rPr>
          <w:rFonts w:asciiTheme="minorHAnsi" w:eastAsiaTheme="minorEastAsia" w:hAnsiTheme="minorHAnsi" w:cstheme="minorBidi"/>
          <w:sz w:val="22"/>
          <w:szCs w:val="22"/>
        </w:rPr>
      </w:pPr>
      <w:hyperlink w:anchor="_Toc353470037" w:history="1">
        <w:r w:rsidR="00E41873">
          <w:rPr>
            <w:rStyle w:val="affd"/>
            <w:rFonts w:cs="Arial"/>
          </w:rPr>
          <w:t>1.4.</w:t>
        </w:r>
        <w:r w:rsidR="00E41873">
          <w:rPr>
            <w:rFonts w:asciiTheme="minorHAnsi" w:eastAsiaTheme="minorEastAsia" w:hAnsiTheme="minorHAnsi" w:cstheme="minorBidi"/>
            <w:sz w:val="22"/>
            <w:szCs w:val="22"/>
          </w:rPr>
          <w:tab/>
        </w:r>
        <w:r w:rsidR="00E41873">
          <w:rPr>
            <w:rStyle w:val="affd"/>
            <w:rFonts w:cs="Arial"/>
          </w:rPr>
          <w:t>References</w:t>
        </w:r>
        <w:r w:rsidR="00E41873">
          <w:tab/>
        </w:r>
        <w:r w:rsidR="00E41873">
          <w:fldChar w:fldCharType="begin"/>
        </w:r>
        <w:r w:rsidR="00E41873">
          <w:instrText xml:space="preserve"> PAGEREF _Toc353470037 \h </w:instrText>
        </w:r>
        <w:r w:rsidR="00E41873">
          <w:fldChar w:fldCharType="separate"/>
        </w:r>
        <w:r w:rsidR="00E41873">
          <w:t>2</w:t>
        </w:r>
        <w:r w:rsidR="00E41873">
          <w:fldChar w:fldCharType="end"/>
        </w:r>
      </w:hyperlink>
    </w:p>
    <w:p w14:paraId="6FCBBEED" w14:textId="77777777" w:rsidR="00E05FBC" w:rsidRDefault="001C0C76">
      <w:pPr>
        <w:pStyle w:val="TOC2"/>
        <w:rPr>
          <w:rFonts w:asciiTheme="minorHAnsi" w:eastAsiaTheme="minorEastAsia" w:hAnsiTheme="minorHAnsi" w:cstheme="minorBidi"/>
          <w:sz w:val="22"/>
          <w:szCs w:val="22"/>
        </w:rPr>
      </w:pPr>
      <w:hyperlink w:anchor="_Toc353470038" w:history="1">
        <w:r w:rsidR="00E41873">
          <w:rPr>
            <w:rStyle w:val="affd"/>
            <w:rFonts w:cs="Arial"/>
          </w:rPr>
          <w:t>1.5.</w:t>
        </w:r>
        <w:r w:rsidR="00E41873">
          <w:rPr>
            <w:rFonts w:asciiTheme="minorHAnsi" w:eastAsiaTheme="minorEastAsia" w:hAnsiTheme="minorHAnsi" w:cstheme="minorBidi"/>
            <w:sz w:val="22"/>
            <w:szCs w:val="22"/>
          </w:rPr>
          <w:tab/>
        </w:r>
        <w:r w:rsidR="00E41873">
          <w:rPr>
            <w:rStyle w:val="affd"/>
            <w:rFonts w:cs="Arial"/>
          </w:rPr>
          <w:t>Overview</w:t>
        </w:r>
        <w:r w:rsidR="00E41873">
          <w:tab/>
        </w:r>
        <w:r w:rsidR="00E41873">
          <w:fldChar w:fldCharType="begin"/>
        </w:r>
        <w:r w:rsidR="00E41873">
          <w:instrText xml:space="preserve"> PAGEREF _Toc353470038 \h </w:instrText>
        </w:r>
        <w:r w:rsidR="00E41873">
          <w:fldChar w:fldCharType="separate"/>
        </w:r>
        <w:r w:rsidR="00E41873">
          <w:t>2</w:t>
        </w:r>
        <w:r w:rsidR="00E41873">
          <w:fldChar w:fldCharType="end"/>
        </w:r>
      </w:hyperlink>
    </w:p>
    <w:p w14:paraId="7668837A" w14:textId="77777777" w:rsidR="00E05FBC" w:rsidRDefault="001C0C76">
      <w:pPr>
        <w:pStyle w:val="TOC1"/>
        <w:rPr>
          <w:rFonts w:asciiTheme="minorHAnsi" w:eastAsiaTheme="minorEastAsia" w:hAnsiTheme="minorHAnsi" w:cstheme="minorBidi"/>
          <w:b w:val="0"/>
          <w:szCs w:val="22"/>
        </w:rPr>
      </w:pPr>
      <w:hyperlink w:anchor="_Toc353470039" w:history="1">
        <w:r w:rsidR="00E41873">
          <w:rPr>
            <w:rStyle w:val="affd"/>
            <w:rFonts w:cs="Arial"/>
          </w:rPr>
          <w:t>2.</w:t>
        </w:r>
        <w:r w:rsidR="00E41873">
          <w:rPr>
            <w:rFonts w:asciiTheme="minorHAnsi" w:eastAsiaTheme="minorEastAsia" w:hAnsiTheme="minorHAnsi" w:cstheme="minorBidi"/>
            <w:b w:val="0"/>
            <w:szCs w:val="22"/>
          </w:rPr>
          <w:tab/>
        </w:r>
        <w:r w:rsidR="00E41873">
          <w:rPr>
            <w:rStyle w:val="affd"/>
            <w:rFonts w:cs="Arial"/>
          </w:rPr>
          <w:t>Architectural Representation</w:t>
        </w:r>
        <w:r w:rsidR="00E41873">
          <w:tab/>
        </w:r>
        <w:r w:rsidR="00E41873">
          <w:fldChar w:fldCharType="begin"/>
        </w:r>
        <w:r w:rsidR="00E41873">
          <w:instrText xml:space="preserve"> PAGEREF _Toc353470039 \h </w:instrText>
        </w:r>
        <w:r w:rsidR="00E41873">
          <w:fldChar w:fldCharType="separate"/>
        </w:r>
        <w:r w:rsidR="00E41873">
          <w:t>3</w:t>
        </w:r>
        <w:r w:rsidR="00E41873">
          <w:fldChar w:fldCharType="end"/>
        </w:r>
      </w:hyperlink>
    </w:p>
    <w:p w14:paraId="2288E96A" w14:textId="77777777" w:rsidR="00E05FBC" w:rsidRDefault="001C0C76">
      <w:pPr>
        <w:pStyle w:val="TOC1"/>
        <w:rPr>
          <w:rFonts w:asciiTheme="minorHAnsi" w:eastAsiaTheme="minorEastAsia" w:hAnsiTheme="minorHAnsi" w:cstheme="minorBidi"/>
          <w:b w:val="0"/>
          <w:szCs w:val="22"/>
        </w:rPr>
      </w:pPr>
      <w:hyperlink w:anchor="_Toc353470040" w:history="1">
        <w:r w:rsidR="00E41873">
          <w:rPr>
            <w:rStyle w:val="affd"/>
            <w:rFonts w:cs="Arial"/>
          </w:rPr>
          <w:t>3.</w:t>
        </w:r>
        <w:r w:rsidR="00E41873">
          <w:rPr>
            <w:rFonts w:asciiTheme="minorHAnsi" w:eastAsiaTheme="minorEastAsia" w:hAnsiTheme="minorHAnsi" w:cstheme="minorBidi"/>
            <w:b w:val="0"/>
            <w:szCs w:val="22"/>
          </w:rPr>
          <w:tab/>
        </w:r>
        <w:r w:rsidR="00E41873">
          <w:rPr>
            <w:rStyle w:val="affd"/>
            <w:rFonts w:cs="Arial"/>
          </w:rPr>
          <w:t>Architectural Goals and Constraints</w:t>
        </w:r>
        <w:r w:rsidR="00E41873">
          <w:tab/>
        </w:r>
        <w:r w:rsidR="00E41873">
          <w:fldChar w:fldCharType="begin"/>
        </w:r>
        <w:r w:rsidR="00E41873">
          <w:instrText xml:space="preserve"> PAGEREF _Toc353470040 \h </w:instrText>
        </w:r>
        <w:r w:rsidR="00E41873">
          <w:fldChar w:fldCharType="separate"/>
        </w:r>
        <w:r w:rsidR="00E41873">
          <w:t>4</w:t>
        </w:r>
        <w:r w:rsidR="00E41873">
          <w:fldChar w:fldCharType="end"/>
        </w:r>
      </w:hyperlink>
    </w:p>
    <w:p w14:paraId="796F585A" w14:textId="77777777" w:rsidR="00E05FBC" w:rsidRDefault="001C0C76">
      <w:pPr>
        <w:pStyle w:val="TOC1"/>
        <w:rPr>
          <w:rFonts w:asciiTheme="minorHAnsi" w:eastAsiaTheme="minorEastAsia" w:hAnsiTheme="minorHAnsi" w:cstheme="minorBidi"/>
          <w:b w:val="0"/>
          <w:szCs w:val="22"/>
        </w:rPr>
      </w:pPr>
      <w:hyperlink w:anchor="_Toc353470041" w:history="1">
        <w:r w:rsidR="00E41873">
          <w:rPr>
            <w:rStyle w:val="affd"/>
            <w:rFonts w:cs="Arial"/>
          </w:rPr>
          <w:t>4.</w:t>
        </w:r>
        <w:r w:rsidR="00E41873">
          <w:rPr>
            <w:rFonts w:asciiTheme="minorHAnsi" w:eastAsiaTheme="minorEastAsia" w:hAnsiTheme="minorHAnsi" w:cstheme="minorBidi"/>
            <w:b w:val="0"/>
            <w:szCs w:val="22"/>
          </w:rPr>
          <w:tab/>
        </w:r>
        <w:r w:rsidR="00E41873">
          <w:rPr>
            <w:rStyle w:val="affd"/>
            <w:rFonts w:cs="Arial"/>
          </w:rPr>
          <w:t>Use-Case View</w:t>
        </w:r>
        <w:r w:rsidR="00E41873">
          <w:tab/>
        </w:r>
        <w:r w:rsidR="00E41873">
          <w:fldChar w:fldCharType="begin"/>
        </w:r>
        <w:r w:rsidR="00E41873">
          <w:instrText xml:space="preserve"> PAGEREF _Toc353470041 \h </w:instrText>
        </w:r>
        <w:r w:rsidR="00E41873">
          <w:fldChar w:fldCharType="separate"/>
        </w:r>
        <w:r w:rsidR="00E41873">
          <w:t>4</w:t>
        </w:r>
        <w:r w:rsidR="00E41873">
          <w:fldChar w:fldCharType="end"/>
        </w:r>
      </w:hyperlink>
    </w:p>
    <w:p w14:paraId="3F9D7486" w14:textId="77777777" w:rsidR="00E05FBC" w:rsidRDefault="001C0C76">
      <w:pPr>
        <w:pStyle w:val="TOC2"/>
        <w:rPr>
          <w:rFonts w:asciiTheme="minorHAnsi" w:eastAsiaTheme="minorEastAsia" w:hAnsiTheme="minorHAnsi" w:cstheme="minorBidi"/>
          <w:sz w:val="22"/>
          <w:szCs w:val="22"/>
        </w:rPr>
      </w:pPr>
      <w:hyperlink w:anchor="_Toc353470042" w:history="1">
        <w:r w:rsidR="00E41873">
          <w:rPr>
            <w:rStyle w:val="affd"/>
            <w:rFonts w:cs="Arial"/>
          </w:rPr>
          <w:t>4.1.</w:t>
        </w:r>
        <w:r w:rsidR="00E41873">
          <w:rPr>
            <w:rFonts w:asciiTheme="minorHAnsi" w:eastAsiaTheme="minorEastAsia" w:hAnsiTheme="minorHAnsi" w:cstheme="minorBidi"/>
            <w:sz w:val="22"/>
            <w:szCs w:val="22"/>
          </w:rPr>
          <w:tab/>
        </w:r>
        <w:r w:rsidR="00E41873">
          <w:rPr>
            <w:rStyle w:val="affd"/>
            <w:rFonts w:cs="Arial"/>
          </w:rPr>
          <w:t>Actors</w:t>
        </w:r>
        <w:r w:rsidR="00E41873">
          <w:tab/>
        </w:r>
        <w:r w:rsidR="00E41873">
          <w:fldChar w:fldCharType="begin"/>
        </w:r>
        <w:r w:rsidR="00E41873">
          <w:instrText xml:space="preserve"> PAGEREF _Toc353470042 \h </w:instrText>
        </w:r>
        <w:r w:rsidR="00E41873">
          <w:fldChar w:fldCharType="separate"/>
        </w:r>
        <w:r w:rsidR="00E41873">
          <w:t>4</w:t>
        </w:r>
        <w:r w:rsidR="00E41873">
          <w:fldChar w:fldCharType="end"/>
        </w:r>
      </w:hyperlink>
    </w:p>
    <w:p w14:paraId="168C0E07" w14:textId="77777777" w:rsidR="00E05FBC" w:rsidRDefault="001C0C76">
      <w:pPr>
        <w:pStyle w:val="TOC2"/>
        <w:rPr>
          <w:rFonts w:asciiTheme="minorHAnsi" w:eastAsiaTheme="minorEastAsia" w:hAnsiTheme="minorHAnsi" w:cstheme="minorBidi"/>
          <w:sz w:val="22"/>
          <w:szCs w:val="22"/>
        </w:rPr>
      </w:pPr>
      <w:hyperlink w:anchor="_Toc353470043" w:history="1">
        <w:r w:rsidR="00E41873">
          <w:rPr>
            <w:rStyle w:val="affd"/>
            <w:rFonts w:cs="Arial"/>
          </w:rPr>
          <w:t>4.2.</w:t>
        </w:r>
        <w:r w:rsidR="00E41873">
          <w:rPr>
            <w:rFonts w:asciiTheme="minorHAnsi" w:eastAsiaTheme="minorEastAsia" w:hAnsiTheme="minorHAnsi" w:cstheme="minorBidi"/>
            <w:sz w:val="22"/>
            <w:szCs w:val="22"/>
          </w:rPr>
          <w:tab/>
        </w:r>
        <w:r w:rsidR="00E41873">
          <w:rPr>
            <w:rStyle w:val="affd"/>
            <w:rFonts w:cs="Arial"/>
          </w:rPr>
          <w:t>Use-Case Realizations</w:t>
        </w:r>
        <w:r w:rsidR="00E41873">
          <w:tab/>
        </w:r>
        <w:r w:rsidR="00E41873">
          <w:fldChar w:fldCharType="begin"/>
        </w:r>
        <w:r w:rsidR="00E41873">
          <w:instrText xml:space="preserve"> PAGEREF _Toc353470043 \h </w:instrText>
        </w:r>
        <w:r w:rsidR="00E41873">
          <w:fldChar w:fldCharType="separate"/>
        </w:r>
        <w:r w:rsidR="00E41873">
          <w:t>5</w:t>
        </w:r>
        <w:r w:rsidR="00E41873">
          <w:fldChar w:fldCharType="end"/>
        </w:r>
      </w:hyperlink>
    </w:p>
    <w:p w14:paraId="1602D1C0" w14:textId="77777777" w:rsidR="00E05FBC" w:rsidRDefault="001C0C76">
      <w:pPr>
        <w:pStyle w:val="TOC3"/>
        <w:rPr>
          <w:rFonts w:asciiTheme="minorHAnsi" w:eastAsiaTheme="minorEastAsia" w:hAnsiTheme="minorHAnsi" w:cstheme="minorBidi"/>
          <w:sz w:val="22"/>
          <w:szCs w:val="22"/>
        </w:rPr>
      </w:pPr>
      <w:hyperlink w:anchor="_Toc353470044" w:history="1">
        <w:r w:rsidR="00E41873">
          <w:rPr>
            <w:rStyle w:val="affd"/>
          </w:rPr>
          <w:t>4.2.1.</w:t>
        </w:r>
        <w:r w:rsidR="00E41873">
          <w:rPr>
            <w:rFonts w:asciiTheme="minorHAnsi" w:eastAsiaTheme="minorEastAsia" w:hAnsiTheme="minorHAnsi" w:cstheme="minorBidi"/>
            <w:sz w:val="22"/>
            <w:szCs w:val="22"/>
          </w:rPr>
          <w:tab/>
        </w:r>
        <w:r w:rsidR="00E41873">
          <w:rPr>
            <w:rStyle w:val="affd"/>
          </w:rPr>
          <w:t>Login</w:t>
        </w:r>
        <w:r w:rsidR="00E41873">
          <w:tab/>
        </w:r>
        <w:r w:rsidR="00E41873">
          <w:fldChar w:fldCharType="begin"/>
        </w:r>
        <w:r w:rsidR="00E41873">
          <w:instrText xml:space="preserve"> PAGEREF _Toc353470044 \h </w:instrText>
        </w:r>
        <w:r w:rsidR="00E41873">
          <w:fldChar w:fldCharType="separate"/>
        </w:r>
        <w:r w:rsidR="00E41873">
          <w:t>5</w:t>
        </w:r>
        <w:r w:rsidR="00E41873">
          <w:fldChar w:fldCharType="end"/>
        </w:r>
      </w:hyperlink>
    </w:p>
    <w:p w14:paraId="053576DD" w14:textId="77777777" w:rsidR="00E05FBC" w:rsidRDefault="001C0C76">
      <w:pPr>
        <w:pStyle w:val="TOC3"/>
        <w:rPr>
          <w:rFonts w:asciiTheme="minorHAnsi" w:eastAsiaTheme="minorEastAsia" w:hAnsiTheme="minorHAnsi" w:cstheme="minorBidi"/>
          <w:sz w:val="22"/>
          <w:szCs w:val="22"/>
        </w:rPr>
      </w:pPr>
      <w:hyperlink w:anchor="_Toc353470045" w:history="1">
        <w:r w:rsidR="00E41873">
          <w:rPr>
            <w:rStyle w:val="affd"/>
          </w:rPr>
          <w:t>4.2.2.</w:t>
        </w:r>
        <w:r w:rsidR="00E41873">
          <w:rPr>
            <w:rFonts w:asciiTheme="minorHAnsi" w:eastAsiaTheme="minorEastAsia" w:hAnsiTheme="minorHAnsi" w:cstheme="minorBidi"/>
            <w:sz w:val="22"/>
            <w:szCs w:val="22"/>
          </w:rPr>
          <w:tab/>
        </w:r>
        <w:r w:rsidR="00E41873">
          <w:rPr>
            <w:rStyle w:val="affd"/>
          </w:rPr>
          <w:t>Request Analysis (Get Report)</w:t>
        </w:r>
        <w:r w:rsidR="00E41873">
          <w:tab/>
        </w:r>
        <w:r w:rsidR="00E41873">
          <w:fldChar w:fldCharType="begin"/>
        </w:r>
        <w:r w:rsidR="00E41873">
          <w:instrText xml:space="preserve"> PAGEREF _Toc353470045 \h </w:instrText>
        </w:r>
        <w:r w:rsidR="00E41873">
          <w:fldChar w:fldCharType="separate"/>
        </w:r>
        <w:r w:rsidR="00E41873">
          <w:t>7</w:t>
        </w:r>
        <w:r w:rsidR="00E41873">
          <w:fldChar w:fldCharType="end"/>
        </w:r>
      </w:hyperlink>
    </w:p>
    <w:p w14:paraId="6F1DB407" w14:textId="77777777" w:rsidR="00E05FBC" w:rsidRDefault="001C0C76">
      <w:pPr>
        <w:pStyle w:val="TOC3"/>
        <w:rPr>
          <w:rFonts w:asciiTheme="minorHAnsi" w:eastAsiaTheme="minorEastAsia" w:hAnsiTheme="minorHAnsi" w:cstheme="minorBidi"/>
          <w:sz w:val="22"/>
          <w:szCs w:val="22"/>
        </w:rPr>
      </w:pPr>
      <w:hyperlink w:anchor="_Toc353470046" w:history="1">
        <w:r w:rsidR="00E41873">
          <w:rPr>
            <w:rStyle w:val="affd"/>
          </w:rPr>
          <w:t>4.2.3.</w:t>
        </w:r>
        <w:r w:rsidR="00E41873">
          <w:rPr>
            <w:rFonts w:asciiTheme="minorHAnsi" w:eastAsiaTheme="minorEastAsia" w:hAnsiTheme="minorHAnsi" w:cstheme="minorBidi"/>
            <w:sz w:val="22"/>
            <w:szCs w:val="22"/>
          </w:rPr>
          <w:tab/>
        </w:r>
        <w:r w:rsidR="00E41873">
          <w:rPr>
            <w:rStyle w:val="affd"/>
          </w:rPr>
          <w:t>Retrieve Last Report</w:t>
        </w:r>
        <w:r w:rsidR="00E41873">
          <w:tab/>
        </w:r>
        <w:r w:rsidR="00E41873">
          <w:fldChar w:fldCharType="begin"/>
        </w:r>
        <w:r w:rsidR="00E41873">
          <w:instrText xml:space="preserve"> PAGEREF _Toc353470046 \h </w:instrText>
        </w:r>
        <w:r w:rsidR="00E41873">
          <w:fldChar w:fldCharType="separate"/>
        </w:r>
        <w:r w:rsidR="00E41873">
          <w:t>9</w:t>
        </w:r>
        <w:r w:rsidR="00E41873">
          <w:fldChar w:fldCharType="end"/>
        </w:r>
      </w:hyperlink>
    </w:p>
    <w:p w14:paraId="61907623" w14:textId="77777777" w:rsidR="00E05FBC" w:rsidRDefault="001C0C76">
      <w:pPr>
        <w:pStyle w:val="TOC3"/>
        <w:rPr>
          <w:rFonts w:asciiTheme="minorHAnsi" w:eastAsiaTheme="minorEastAsia" w:hAnsiTheme="minorHAnsi" w:cstheme="minorBidi"/>
          <w:sz w:val="22"/>
          <w:szCs w:val="22"/>
        </w:rPr>
      </w:pPr>
      <w:hyperlink w:anchor="_Toc353470047" w:history="1">
        <w:r w:rsidR="00E41873">
          <w:rPr>
            <w:rStyle w:val="affd"/>
          </w:rPr>
          <w:t>4.2.4.</w:t>
        </w:r>
        <w:r w:rsidR="00E41873">
          <w:rPr>
            <w:rFonts w:asciiTheme="minorHAnsi" w:eastAsiaTheme="minorEastAsia" w:hAnsiTheme="minorHAnsi" w:cstheme="minorBidi"/>
            <w:sz w:val="22"/>
            <w:szCs w:val="22"/>
          </w:rPr>
          <w:tab/>
        </w:r>
        <w:r w:rsidR="00E41873">
          <w:rPr>
            <w:rStyle w:val="affd"/>
          </w:rPr>
          <w:t>Print Report</w:t>
        </w:r>
        <w:r w:rsidR="00E41873">
          <w:tab/>
        </w:r>
        <w:r w:rsidR="00E41873">
          <w:fldChar w:fldCharType="begin"/>
        </w:r>
        <w:r w:rsidR="00E41873">
          <w:instrText xml:space="preserve"> PAGEREF _Toc353470047 \h </w:instrText>
        </w:r>
        <w:r w:rsidR="00E41873">
          <w:fldChar w:fldCharType="separate"/>
        </w:r>
        <w:r w:rsidR="00E41873">
          <w:t>10</w:t>
        </w:r>
        <w:r w:rsidR="00E41873">
          <w:fldChar w:fldCharType="end"/>
        </w:r>
      </w:hyperlink>
    </w:p>
    <w:p w14:paraId="7E1117D2" w14:textId="77777777" w:rsidR="00E05FBC" w:rsidRDefault="001C0C76">
      <w:pPr>
        <w:pStyle w:val="TOC3"/>
        <w:rPr>
          <w:rFonts w:asciiTheme="minorHAnsi" w:eastAsiaTheme="minorEastAsia" w:hAnsiTheme="minorHAnsi" w:cstheme="minorBidi"/>
          <w:sz w:val="22"/>
          <w:szCs w:val="22"/>
        </w:rPr>
      </w:pPr>
      <w:hyperlink w:anchor="_Toc353470048" w:history="1">
        <w:r w:rsidR="00E41873">
          <w:rPr>
            <w:rStyle w:val="affd"/>
          </w:rPr>
          <w:t>4.2.5.</w:t>
        </w:r>
        <w:r w:rsidR="00E41873">
          <w:rPr>
            <w:rFonts w:asciiTheme="minorHAnsi" w:eastAsiaTheme="minorEastAsia" w:hAnsiTheme="minorHAnsi" w:cstheme="minorBidi"/>
            <w:sz w:val="22"/>
            <w:szCs w:val="22"/>
          </w:rPr>
          <w:tab/>
        </w:r>
        <w:r w:rsidR="00E41873">
          <w:rPr>
            <w:rStyle w:val="affd"/>
          </w:rPr>
          <w:t>Email Report</w:t>
        </w:r>
        <w:r w:rsidR="00E41873">
          <w:tab/>
        </w:r>
        <w:r w:rsidR="00E41873">
          <w:fldChar w:fldCharType="begin"/>
        </w:r>
        <w:r w:rsidR="00E41873">
          <w:instrText xml:space="preserve"> PAGEREF _Toc353470048 \h </w:instrText>
        </w:r>
        <w:r w:rsidR="00E41873">
          <w:fldChar w:fldCharType="separate"/>
        </w:r>
        <w:r w:rsidR="00E41873">
          <w:t>11</w:t>
        </w:r>
        <w:r w:rsidR="00E41873">
          <w:fldChar w:fldCharType="end"/>
        </w:r>
      </w:hyperlink>
    </w:p>
    <w:p w14:paraId="70CBBDD6" w14:textId="77777777" w:rsidR="00E05FBC" w:rsidRDefault="001C0C76">
      <w:pPr>
        <w:pStyle w:val="TOC1"/>
        <w:rPr>
          <w:rFonts w:asciiTheme="minorHAnsi" w:eastAsiaTheme="minorEastAsia" w:hAnsiTheme="minorHAnsi" w:cstheme="minorBidi"/>
          <w:b w:val="0"/>
          <w:szCs w:val="22"/>
        </w:rPr>
      </w:pPr>
      <w:hyperlink w:anchor="_Toc353470049" w:history="1">
        <w:r w:rsidR="00E41873">
          <w:rPr>
            <w:rStyle w:val="affd"/>
            <w:rFonts w:cs="Arial"/>
          </w:rPr>
          <w:t>5.</w:t>
        </w:r>
        <w:r w:rsidR="00E41873">
          <w:rPr>
            <w:rFonts w:asciiTheme="minorHAnsi" w:eastAsiaTheme="minorEastAsia" w:hAnsiTheme="minorHAnsi" w:cstheme="minorBidi"/>
            <w:b w:val="0"/>
            <w:szCs w:val="22"/>
          </w:rPr>
          <w:tab/>
        </w:r>
        <w:r w:rsidR="00E41873">
          <w:rPr>
            <w:rStyle w:val="affd"/>
            <w:rFonts w:cs="Arial"/>
          </w:rPr>
          <w:t>Logical View</w:t>
        </w:r>
        <w:r w:rsidR="00E41873">
          <w:tab/>
        </w:r>
        <w:r w:rsidR="00E41873">
          <w:fldChar w:fldCharType="begin"/>
        </w:r>
        <w:r w:rsidR="00E41873">
          <w:instrText xml:space="preserve"> PAGEREF _Toc353470049 \h </w:instrText>
        </w:r>
        <w:r w:rsidR="00E41873">
          <w:fldChar w:fldCharType="separate"/>
        </w:r>
        <w:r w:rsidR="00E41873">
          <w:t>12</w:t>
        </w:r>
        <w:r w:rsidR="00E41873">
          <w:fldChar w:fldCharType="end"/>
        </w:r>
      </w:hyperlink>
    </w:p>
    <w:p w14:paraId="533E9FF8" w14:textId="77777777" w:rsidR="00E05FBC" w:rsidRDefault="001C0C76">
      <w:pPr>
        <w:pStyle w:val="TOC2"/>
        <w:rPr>
          <w:rFonts w:asciiTheme="minorHAnsi" w:eastAsiaTheme="minorEastAsia" w:hAnsiTheme="minorHAnsi" w:cstheme="minorBidi"/>
          <w:sz w:val="22"/>
          <w:szCs w:val="22"/>
        </w:rPr>
      </w:pPr>
      <w:hyperlink w:anchor="_Toc353470050" w:history="1">
        <w:r w:rsidR="00E41873">
          <w:rPr>
            <w:rStyle w:val="affd"/>
            <w:rFonts w:cs="Arial"/>
          </w:rPr>
          <w:t>5.1.</w:t>
        </w:r>
        <w:r w:rsidR="00E41873">
          <w:rPr>
            <w:rFonts w:asciiTheme="minorHAnsi" w:eastAsiaTheme="minorEastAsia" w:hAnsiTheme="minorHAnsi" w:cstheme="minorBidi"/>
            <w:sz w:val="22"/>
            <w:szCs w:val="22"/>
          </w:rPr>
          <w:tab/>
        </w:r>
        <w:r w:rsidR="00E41873">
          <w:rPr>
            <w:rStyle w:val="affd"/>
            <w:rFonts w:cs="Arial"/>
          </w:rPr>
          <w:t>Overview</w:t>
        </w:r>
        <w:r w:rsidR="00E41873">
          <w:tab/>
        </w:r>
        <w:r w:rsidR="00E41873">
          <w:fldChar w:fldCharType="begin"/>
        </w:r>
        <w:r w:rsidR="00E41873">
          <w:instrText xml:space="preserve"> PAGEREF _Toc353470050 \h </w:instrText>
        </w:r>
        <w:r w:rsidR="00E41873">
          <w:fldChar w:fldCharType="separate"/>
        </w:r>
        <w:r w:rsidR="00E41873">
          <w:t>12</w:t>
        </w:r>
        <w:r w:rsidR="00E41873">
          <w:fldChar w:fldCharType="end"/>
        </w:r>
      </w:hyperlink>
    </w:p>
    <w:p w14:paraId="248BD638" w14:textId="77777777" w:rsidR="00E05FBC" w:rsidRDefault="001C0C76">
      <w:pPr>
        <w:pStyle w:val="TOC2"/>
        <w:rPr>
          <w:rFonts w:asciiTheme="minorHAnsi" w:eastAsiaTheme="minorEastAsia" w:hAnsiTheme="minorHAnsi" w:cstheme="minorBidi"/>
          <w:sz w:val="22"/>
          <w:szCs w:val="22"/>
        </w:rPr>
      </w:pPr>
      <w:hyperlink w:anchor="_Toc353470051" w:history="1">
        <w:r w:rsidR="00E41873">
          <w:rPr>
            <w:rStyle w:val="affd"/>
          </w:rPr>
          <w:t>5.2.</w:t>
        </w:r>
        <w:r w:rsidR="00E41873">
          <w:rPr>
            <w:rFonts w:asciiTheme="minorHAnsi" w:eastAsiaTheme="minorEastAsia" w:hAnsiTheme="minorHAnsi" w:cstheme="minorBidi"/>
            <w:sz w:val="22"/>
            <w:szCs w:val="22"/>
          </w:rPr>
          <w:tab/>
        </w:r>
        <w:r w:rsidR="00E41873">
          <w:rPr>
            <w:rStyle w:val="affd"/>
          </w:rPr>
          <w:t>Interface Definitions</w:t>
        </w:r>
        <w:r w:rsidR="00E41873">
          <w:tab/>
        </w:r>
        <w:r w:rsidR="00E41873">
          <w:fldChar w:fldCharType="begin"/>
        </w:r>
        <w:r w:rsidR="00E41873">
          <w:instrText xml:space="preserve"> PAGEREF _Toc353470051 \h </w:instrText>
        </w:r>
        <w:r w:rsidR="00E41873">
          <w:fldChar w:fldCharType="separate"/>
        </w:r>
        <w:r w:rsidR="00E41873">
          <w:t>14</w:t>
        </w:r>
        <w:r w:rsidR="00E41873">
          <w:fldChar w:fldCharType="end"/>
        </w:r>
      </w:hyperlink>
    </w:p>
    <w:p w14:paraId="23A5F61E" w14:textId="77777777" w:rsidR="00E05FBC" w:rsidRDefault="001C0C76">
      <w:pPr>
        <w:pStyle w:val="TOC1"/>
        <w:rPr>
          <w:rFonts w:asciiTheme="minorHAnsi" w:eastAsiaTheme="minorEastAsia" w:hAnsiTheme="minorHAnsi" w:cstheme="minorBidi"/>
          <w:b w:val="0"/>
          <w:szCs w:val="22"/>
        </w:rPr>
      </w:pPr>
      <w:hyperlink w:anchor="_Toc353470052" w:history="1">
        <w:r w:rsidR="00E41873">
          <w:rPr>
            <w:rStyle w:val="affd"/>
            <w:rFonts w:cs="Arial"/>
          </w:rPr>
          <w:t>6.</w:t>
        </w:r>
        <w:r w:rsidR="00E41873">
          <w:rPr>
            <w:rFonts w:asciiTheme="minorHAnsi" w:eastAsiaTheme="minorEastAsia" w:hAnsiTheme="minorHAnsi" w:cstheme="minorBidi"/>
            <w:b w:val="0"/>
            <w:szCs w:val="22"/>
          </w:rPr>
          <w:tab/>
        </w:r>
        <w:r w:rsidR="00E41873">
          <w:rPr>
            <w:rStyle w:val="affd"/>
            <w:rFonts w:cs="Arial"/>
          </w:rPr>
          <w:t>Data View</w:t>
        </w:r>
        <w:r w:rsidR="00E41873">
          <w:tab/>
        </w:r>
        <w:r w:rsidR="00E41873">
          <w:fldChar w:fldCharType="begin"/>
        </w:r>
        <w:r w:rsidR="00E41873">
          <w:instrText xml:space="preserve"> PAGEREF _Toc353470052 \h </w:instrText>
        </w:r>
        <w:r w:rsidR="00E41873">
          <w:fldChar w:fldCharType="separate"/>
        </w:r>
        <w:r w:rsidR="00E41873">
          <w:t>23</w:t>
        </w:r>
        <w:r w:rsidR="00E41873">
          <w:fldChar w:fldCharType="end"/>
        </w:r>
      </w:hyperlink>
    </w:p>
    <w:p w14:paraId="30DF9339" w14:textId="77777777" w:rsidR="00E05FBC" w:rsidRDefault="001C0C76">
      <w:pPr>
        <w:pStyle w:val="TOC1"/>
        <w:rPr>
          <w:rFonts w:asciiTheme="minorHAnsi" w:eastAsiaTheme="minorEastAsia" w:hAnsiTheme="minorHAnsi" w:cstheme="minorBidi"/>
          <w:b w:val="0"/>
          <w:szCs w:val="22"/>
        </w:rPr>
      </w:pPr>
      <w:hyperlink w:anchor="_Toc353470053" w:history="1">
        <w:r w:rsidR="00E41873">
          <w:rPr>
            <w:rStyle w:val="affd"/>
            <w:rFonts w:cs="Arial"/>
          </w:rPr>
          <w:t>7.</w:t>
        </w:r>
        <w:r w:rsidR="00E41873">
          <w:rPr>
            <w:rFonts w:asciiTheme="minorHAnsi" w:eastAsiaTheme="minorEastAsia" w:hAnsiTheme="minorHAnsi" w:cstheme="minorBidi"/>
            <w:b w:val="0"/>
            <w:szCs w:val="22"/>
          </w:rPr>
          <w:tab/>
        </w:r>
        <w:r w:rsidR="00E41873">
          <w:rPr>
            <w:rStyle w:val="affd"/>
            <w:rFonts w:cs="Arial"/>
          </w:rPr>
          <w:t>Deployment View</w:t>
        </w:r>
        <w:r w:rsidR="00E41873">
          <w:tab/>
        </w:r>
        <w:r w:rsidR="00E41873">
          <w:fldChar w:fldCharType="begin"/>
        </w:r>
        <w:r w:rsidR="00E41873">
          <w:instrText xml:space="preserve"> PAGEREF _Toc353470053 \h </w:instrText>
        </w:r>
        <w:r w:rsidR="00E41873">
          <w:fldChar w:fldCharType="separate"/>
        </w:r>
        <w:r w:rsidR="00E41873">
          <w:t>25</w:t>
        </w:r>
        <w:r w:rsidR="00E41873">
          <w:fldChar w:fldCharType="end"/>
        </w:r>
      </w:hyperlink>
    </w:p>
    <w:p w14:paraId="0C1FBFA3" w14:textId="77777777" w:rsidR="00E05FBC" w:rsidRDefault="00E41873">
      <w:pPr>
        <w:pStyle w:val="a2"/>
        <w:spacing w:line="360" w:lineRule="auto"/>
        <w:rPr>
          <w:rFonts w:ascii="Arial" w:hAnsi="Arial" w:cs="Arial"/>
        </w:rPr>
      </w:pPr>
      <w:r>
        <w:rPr>
          <w:rFonts w:ascii="Arial" w:hAnsi="Arial" w:cs="Arial"/>
        </w:rPr>
        <w:fldChar w:fldCharType="end"/>
      </w:r>
    </w:p>
    <w:p w14:paraId="39078018" w14:textId="77777777" w:rsidR="00E05FBC" w:rsidRDefault="00E05FBC">
      <w:pPr>
        <w:pStyle w:val="a2"/>
        <w:rPr>
          <w:rFonts w:ascii="Arial" w:hAnsi="Arial" w:cs="Arial"/>
        </w:rPr>
        <w:sectPr w:rsidR="00E05FBC">
          <w:headerReference w:type="default" r:id="rId9"/>
          <w:footerReference w:type="default" r:id="rId10"/>
          <w:pgSz w:w="12240" w:h="15840"/>
          <w:pgMar w:top="1440" w:right="1080" w:bottom="1440" w:left="1080" w:header="720" w:footer="720" w:gutter="0"/>
          <w:pgNumType w:fmt="lowerRoman" w:start="2"/>
          <w:cols w:space="720"/>
          <w:docGrid w:linePitch="360"/>
        </w:sectPr>
      </w:pPr>
    </w:p>
    <w:p w14:paraId="6FC9F52D" w14:textId="77777777" w:rsidR="00E05FBC" w:rsidRDefault="00E41873">
      <w:pPr>
        <w:pStyle w:val="aff"/>
      </w:pPr>
      <w:fldSimple w:instr=" TITLE  \* MERGEFORMAT ">
        <w:r>
          <w:t>Software Architecture Document</w:t>
        </w:r>
      </w:fldSimple>
      <w:r>
        <w:t xml:space="preserve"> </w:t>
      </w:r>
    </w:p>
    <w:p w14:paraId="31CFC519" w14:textId="77777777" w:rsidR="00E05FBC" w:rsidRDefault="00E41873">
      <w:pPr>
        <w:pStyle w:val="1"/>
        <w:rPr>
          <w:rFonts w:ascii="宋体" w:eastAsia="宋体" w:hAnsi="宋体" w:cs="宋体"/>
        </w:rPr>
      </w:pPr>
      <w:r>
        <w:rPr>
          <w:rFonts w:ascii="宋体" w:eastAsia="宋体" w:hAnsi="宋体" w:cs="宋体" w:hint="eastAsia"/>
          <w:lang w:eastAsia="zh-CN"/>
        </w:rPr>
        <w:t>前言</w:t>
      </w:r>
    </w:p>
    <w:p w14:paraId="0AC90C67" w14:textId="77777777" w:rsidR="00E05FBC" w:rsidRDefault="00E41873">
      <w:pPr>
        <w:pStyle w:val="a2"/>
        <w:jc w:val="both"/>
        <w:rPr>
          <w:rFonts w:asciiTheme="minorEastAsia" w:hAnsiTheme="minorEastAsia" w:cstheme="minorEastAsia"/>
          <w:lang w:eastAsia="zh-CN"/>
        </w:rPr>
      </w:pPr>
      <w:r>
        <w:rPr>
          <w:rFonts w:ascii="宋体" w:eastAsia="宋体" w:hAnsi="宋体" w:cs="宋体" w:hint="eastAsia"/>
          <w:lang w:eastAsia="zh-CN"/>
        </w:rPr>
        <w:t>本文提供</w:t>
      </w:r>
      <w:r>
        <w:rPr>
          <w:rFonts w:asciiTheme="minorEastAsia" w:hAnsiTheme="minorEastAsia" w:cstheme="minorEastAsia"/>
          <w:lang w:eastAsia="zh-CN"/>
        </w:rPr>
        <w:t>了一个高层次的概述，并解释了</w:t>
      </w:r>
      <w:r>
        <w:rPr>
          <w:rFonts w:asciiTheme="minorEastAsia" w:eastAsia="宋体" w:hAnsiTheme="minorEastAsia" w:cstheme="minorEastAsia"/>
          <w:lang w:eastAsia="zh-CN"/>
        </w:rPr>
        <w:t>教学综合管理</w:t>
      </w:r>
      <w:r>
        <w:rPr>
          <w:rFonts w:asciiTheme="minorEastAsia" w:hAnsiTheme="minorEastAsia" w:cstheme="minorEastAsia"/>
          <w:lang w:eastAsia="zh-CN"/>
        </w:rPr>
        <w:t>系统的体系结构。</w:t>
      </w:r>
    </w:p>
    <w:p w14:paraId="5DED875C" w14:textId="77777777" w:rsidR="00E05FBC" w:rsidRDefault="00E05FBC">
      <w:pPr>
        <w:pStyle w:val="a2"/>
        <w:jc w:val="both"/>
        <w:rPr>
          <w:rFonts w:asciiTheme="minorEastAsia" w:hAnsiTheme="minorEastAsia" w:cstheme="minorEastAsia"/>
          <w:lang w:eastAsia="zh-CN"/>
        </w:rPr>
      </w:pPr>
    </w:p>
    <w:p w14:paraId="7C6EBA3F" w14:textId="77777777" w:rsidR="00E05FBC" w:rsidRDefault="00E41873">
      <w:pPr>
        <w:pStyle w:val="a2"/>
        <w:jc w:val="both"/>
        <w:rPr>
          <w:rFonts w:asciiTheme="minorEastAsia" w:hAnsiTheme="minorEastAsia" w:cstheme="minorEastAsia"/>
          <w:lang w:eastAsia="zh-CN"/>
        </w:rPr>
      </w:pPr>
      <w:r>
        <w:rPr>
          <w:rFonts w:asciiTheme="minorEastAsia" w:hAnsiTheme="minorEastAsia" w:cstheme="minorEastAsia"/>
          <w:lang w:eastAsia="zh-CN"/>
        </w:rPr>
        <w:t>该文档定义了体系结构的目标、系统支持的用例、体系结构样式和已选择的组件。该文档提供了从概念概念到实现的架构和设计决策的基本原理。</w:t>
      </w:r>
    </w:p>
    <w:p w14:paraId="3EEBFD52" w14:textId="77777777" w:rsidR="00E05FBC" w:rsidRDefault="00E05FBC">
      <w:pPr>
        <w:pStyle w:val="a2"/>
        <w:jc w:val="both"/>
        <w:rPr>
          <w:rFonts w:asciiTheme="minorEastAsia" w:hAnsiTheme="minorEastAsia" w:cstheme="minorEastAsia"/>
          <w:lang w:eastAsia="zh-CN"/>
        </w:rPr>
      </w:pPr>
    </w:p>
    <w:p w14:paraId="7E620522" w14:textId="77777777" w:rsidR="00E05FBC" w:rsidRDefault="00E41873">
      <w:pPr>
        <w:pStyle w:val="21"/>
        <w:rPr>
          <w:rFonts w:ascii="Times New Roman" w:eastAsia="宋体" w:hAnsi="Times New Roman"/>
          <w:lang w:eastAsia="zh-CN"/>
        </w:rPr>
      </w:pPr>
      <w:r>
        <w:rPr>
          <w:rFonts w:ascii="Times New Roman" w:eastAsia="宋体" w:hAnsi="Times New Roman"/>
          <w:lang w:eastAsia="zh-CN"/>
        </w:rPr>
        <w:t>目标</w:t>
      </w:r>
    </w:p>
    <w:p w14:paraId="116BDB19" w14:textId="77777777" w:rsidR="00E05FBC" w:rsidRDefault="00E05FBC">
      <w:pPr>
        <w:ind w:left="720"/>
        <w:rPr>
          <w:rFonts w:asciiTheme="minorEastAsia" w:hAnsiTheme="minorEastAsia" w:cstheme="minorEastAsia"/>
        </w:rPr>
      </w:pPr>
    </w:p>
    <w:p w14:paraId="71C0F75D" w14:textId="77777777" w:rsidR="00E05FBC" w:rsidRDefault="00E41873">
      <w:pPr>
        <w:ind w:left="720"/>
        <w:rPr>
          <w:rFonts w:asciiTheme="minorEastAsia" w:hAnsiTheme="minorEastAsia" w:cstheme="minorEastAsia"/>
          <w:lang w:eastAsia="zh-CN"/>
        </w:rPr>
      </w:pPr>
      <w:r>
        <w:rPr>
          <w:rFonts w:asciiTheme="minorEastAsia" w:hAnsiTheme="minorEastAsia" w:cstheme="minorEastAsia"/>
          <w:lang w:eastAsia="zh-CN"/>
        </w:rPr>
        <w:t>软件体系结构文档（</w:t>
      </w:r>
      <w:r>
        <w:rPr>
          <w:lang w:eastAsia="zh-CN"/>
        </w:rPr>
        <w:t>sad</w:t>
      </w:r>
      <w:r>
        <w:rPr>
          <w:rFonts w:asciiTheme="minorEastAsia" w:hAnsiTheme="minorEastAsia" w:cstheme="minorEastAsia"/>
          <w:lang w:eastAsia="zh-CN"/>
        </w:rPr>
        <w:t>）提供了</w:t>
      </w:r>
      <w:r>
        <w:rPr>
          <w:rFonts w:asciiTheme="minorEastAsia" w:eastAsia="宋体" w:hAnsiTheme="minorEastAsia" w:cstheme="minorEastAsia"/>
          <w:lang w:eastAsia="zh-CN"/>
        </w:rPr>
        <w:t>教学综合管理</w:t>
      </w:r>
      <w:r>
        <w:rPr>
          <w:rFonts w:asciiTheme="minorEastAsia" w:hAnsiTheme="minorEastAsia" w:cstheme="minorEastAsia"/>
          <w:lang w:eastAsia="zh-CN"/>
        </w:rPr>
        <w:t>系统的全面体系结构概述。它提供了许多不同的架构视图来描述系统的不同方面。</w:t>
      </w:r>
    </w:p>
    <w:p w14:paraId="12DEAE36" w14:textId="77777777" w:rsidR="00E05FBC" w:rsidRDefault="00E05FBC">
      <w:pPr>
        <w:rPr>
          <w:rFonts w:asciiTheme="minorEastAsia" w:hAnsiTheme="minorEastAsia" w:cstheme="minorEastAsia"/>
          <w:lang w:eastAsia="zh-CN"/>
        </w:rPr>
      </w:pPr>
    </w:p>
    <w:p w14:paraId="03CE182D" w14:textId="77777777" w:rsidR="00E05FBC" w:rsidRDefault="00E41873">
      <w:pPr>
        <w:ind w:left="720"/>
        <w:rPr>
          <w:rFonts w:asciiTheme="minorEastAsia" w:hAnsiTheme="minorEastAsia" w:cstheme="minorEastAsia"/>
        </w:rPr>
      </w:pPr>
      <w:r>
        <w:rPr>
          <w:rFonts w:asciiTheme="minorEastAsia" w:hAnsiTheme="minorEastAsia" w:cstheme="minorEastAsia"/>
        </w:rPr>
        <w:t>为了尽可能准确地描述软件，本文的结构基于</w:t>
      </w:r>
      <w:r>
        <w:t>Philippe Kruchten</w:t>
      </w:r>
      <w:r>
        <w:rPr>
          <w:rFonts w:asciiTheme="minorEastAsia" w:hAnsiTheme="minorEastAsia" w:cstheme="minorEastAsia"/>
        </w:rPr>
        <w:t>的</w:t>
      </w:r>
      <w:r>
        <w:t>“4+1”</w:t>
      </w:r>
      <w:r>
        <w:rPr>
          <w:rFonts w:asciiTheme="minorEastAsia" w:hAnsiTheme="minorEastAsia" w:cstheme="minorEastAsia"/>
        </w:rPr>
        <w:t>架构模型视图</w:t>
      </w:r>
      <w:r>
        <w:t>[Kruchten]</w:t>
      </w:r>
      <w:r>
        <w:rPr>
          <w:rFonts w:asciiTheme="minorEastAsia" w:hAnsiTheme="minorEastAsia" w:cstheme="minorEastAsia"/>
        </w:rPr>
        <w:t>。</w:t>
      </w:r>
    </w:p>
    <w:p w14:paraId="14821F90" w14:textId="77777777" w:rsidR="00E05FBC" w:rsidRDefault="00E05FBC">
      <w:pPr>
        <w:ind w:left="720"/>
        <w:rPr>
          <w:rFonts w:asciiTheme="minorEastAsia" w:hAnsiTheme="minorEastAsia" w:cstheme="minorEastAsia"/>
        </w:rPr>
      </w:pPr>
    </w:p>
    <w:p w14:paraId="5F01870A" w14:textId="77777777" w:rsidR="00E05FBC" w:rsidRDefault="00E41873">
      <w:pPr>
        <w:ind w:left="720"/>
        <w:jc w:val="center"/>
        <w:rPr>
          <w:rFonts w:asciiTheme="minorEastAsia" w:hAnsiTheme="minorEastAsia" w:cstheme="minorEastAsia"/>
        </w:rPr>
      </w:pPr>
      <w:r>
        <w:rPr>
          <w:rFonts w:asciiTheme="minorEastAsia" w:hAnsiTheme="minorEastAsia" w:cstheme="minorEastAsia"/>
          <w:noProof/>
        </w:rPr>
        <w:drawing>
          <wp:inline distT="0" distB="0" distL="0" distR="0" wp14:anchorId="4AC0DE34" wp14:editId="641958BD">
            <wp:extent cx="2543175" cy="1800225"/>
            <wp:effectExtent l="0" t="0" r="9525" b="9525"/>
            <wp:docPr id="4" name="Picture 1"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543175" cy="1800225"/>
                    </a:xfrm>
                    <a:prstGeom prst="rect">
                      <a:avLst/>
                    </a:prstGeom>
                    <a:noFill/>
                    <a:ln>
                      <a:noFill/>
                    </a:ln>
                  </pic:spPr>
                </pic:pic>
              </a:graphicData>
            </a:graphic>
          </wp:inline>
        </w:drawing>
      </w:r>
    </w:p>
    <w:p w14:paraId="58A67F85" w14:textId="77777777" w:rsidR="00E05FBC" w:rsidRDefault="00E05FBC">
      <w:pPr>
        <w:ind w:left="720"/>
        <w:rPr>
          <w:rFonts w:asciiTheme="minorEastAsia" w:hAnsiTheme="minorEastAsia" w:cstheme="minorEastAsia"/>
        </w:rPr>
      </w:pPr>
    </w:p>
    <w:p w14:paraId="0676F8F2" w14:textId="77777777" w:rsidR="00E05FBC" w:rsidRDefault="00E41873">
      <w:pPr>
        <w:pStyle w:val="22"/>
        <w:ind w:left="0" w:firstLine="720"/>
        <w:rPr>
          <w:rFonts w:asciiTheme="minorEastAsia" w:hAnsiTheme="minorEastAsia" w:cstheme="minorEastAsia"/>
          <w:lang w:eastAsia="zh-CN"/>
        </w:rPr>
      </w:pPr>
      <w:r>
        <w:rPr>
          <w:rFonts w:eastAsia="Times New Roman"/>
          <w:szCs w:val="24"/>
          <w:lang w:eastAsia="zh-CN"/>
        </w:rPr>
        <w:t>“4+1”</w:t>
      </w:r>
      <w:r>
        <w:rPr>
          <w:rFonts w:asciiTheme="minorEastAsia" w:hAnsiTheme="minorEastAsia" w:cstheme="minorEastAsia"/>
          <w:lang w:eastAsia="zh-CN"/>
        </w:rPr>
        <w:t>视图模型允许不同的涉众在软件架构中找到他们需要的东西。</w:t>
      </w:r>
    </w:p>
    <w:p w14:paraId="1D391769" w14:textId="77777777" w:rsidR="00E05FBC" w:rsidRDefault="00E41873">
      <w:pPr>
        <w:pStyle w:val="21"/>
        <w:rPr>
          <w:rFonts w:ascii="Times New Roman" w:hAnsi="Times New Roman"/>
        </w:rPr>
      </w:pPr>
      <w:r>
        <w:rPr>
          <w:rFonts w:ascii="Times New Roman" w:eastAsia="宋体" w:hAnsi="Times New Roman"/>
          <w:lang w:eastAsia="zh-CN"/>
        </w:rPr>
        <w:t>范围</w:t>
      </w:r>
    </w:p>
    <w:p w14:paraId="3243D32A" w14:textId="77777777" w:rsidR="00E05FBC" w:rsidRDefault="00E41873">
      <w:pPr>
        <w:pStyle w:val="a2"/>
        <w:ind w:left="720"/>
        <w:jc w:val="both"/>
        <w:rPr>
          <w:rFonts w:asciiTheme="minorEastAsia" w:hAnsiTheme="minorEastAsia" w:cstheme="minorEastAsia"/>
          <w:lang w:eastAsia="zh-CN"/>
        </w:rPr>
      </w:pPr>
      <w:r>
        <w:rPr>
          <w:lang w:eastAsia="zh-CN"/>
        </w:rPr>
        <w:t>本sad的</w:t>
      </w:r>
      <w:r>
        <w:rPr>
          <w:rFonts w:asciiTheme="minorEastAsia" w:hAnsiTheme="minorEastAsia" w:cstheme="minorEastAsia"/>
          <w:lang w:eastAsia="zh-CN"/>
        </w:rPr>
        <w:t>范围是解释</w:t>
      </w:r>
      <w:r>
        <w:rPr>
          <w:rFonts w:asciiTheme="minorEastAsia" w:eastAsia="宋体" w:hAnsiTheme="minorEastAsia" w:cstheme="minorEastAsia"/>
          <w:lang w:eastAsia="zh-CN"/>
        </w:rPr>
        <w:t>教学综合管理</w:t>
      </w:r>
      <w:r>
        <w:rPr>
          <w:rFonts w:asciiTheme="minorEastAsia" w:hAnsiTheme="minorEastAsia" w:cstheme="minorEastAsia"/>
          <w:lang w:eastAsia="zh-CN"/>
        </w:rPr>
        <w:t>系统的体系结构。</w:t>
      </w:r>
    </w:p>
    <w:p w14:paraId="6F08B8B0" w14:textId="77777777" w:rsidR="00E05FBC" w:rsidRDefault="00E05FBC">
      <w:pPr>
        <w:pStyle w:val="a2"/>
        <w:ind w:left="0"/>
        <w:jc w:val="both"/>
        <w:rPr>
          <w:rFonts w:asciiTheme="minorEastAsia" w:hAnsiTheme="minorEastAsia" w:cstheme="minorEastAsia"/>
          <w:lang w:eastAsia="zh-CN"/>
        </w:rPr>
      </w:pPr>
    </w:p>
    <w:p w14:paraId="3CA22E40" w14:textId="77777777" w:rsidR="00E05FBC" w:rsidRDefault="00E41873">
      <w:pPr>
        <w:pStyle w:val="a2"/>
        <w:ind w:left="720"/>
        <w:jc w:val="both"/>
        <w:rPr>
          <w:rFonts w:asciiTheme="minorEastAsia" w:hAnsiTheme="minorEastAsia" w:cstheme="minorEastAsia"/>
          <w:lang w:eastAsia="zh-CN"/>
        </w:rPr>
      </w:pPr>
      <w:r>
        <w:rPr>
          <w:rFonts w:asciiTheme="minorEastAsia" w:hAnsiTheme="minorEastAsia" w:cstheme="minorEastAsia"/>
          <w:lang w:eastAsia="zh-CN"/>
        </w:rPr>
        <w:t>本文档描述了</w:t>
      </w:r>
      <w:r>
        <w:rPr>
          <w:rFonts w:asciiTheme="minorEastAsia" w:eastAsia="宋体" w:hAnsiTheme="minorEastAsia" w:cstheme="minorEastAsia"/>
          <w:lang w:eastAsia="zh-CN"/>
        </w:rPr>
        <w:t>教学综合管理</w:t>
      </w:r>
      <w:r>
        <w:rPr>
          <w:rFonts w:asciiTheme="minorEastAsia" w:hAnsiTheme="minorEastAsia" w:cstheme="minorEastAsia"/>
          <w:lang w:eastAsia="zh-CN"/>
        </w:rPr>
        <w:t>系统设计的各个方面，这些方面被认为在架构上很重要。这些要素和行为对于指导</w:t>
      </w:r>
      <w:r>
        <w:rPr>
          <w:rFonts w:asciiTheme="minorEastAsia" w:eastAsia="宋体" w:hAnsiTheme="minorEastAsia" w:cstheme="minorEastAsia"/>
          <w:lang w:eastAsia="zh-CN"/>
        </w:rPr>
        <w:t>教学综合管理</w:t>
      </w:r>
      <w:r>
        <w:rPr>
          <w:rFonts w:asciiTheme="minorEastAsia" w:hAnsiTheme="minorEastAsia" w:cstheme="minorEastAsia"/>
          <w:lang w:eastAsia="zh-CN"/>
        </w:rPr>
        <w:t>系统的构建和对整个项目的理解是至关重要的。鼓励需要</w:t>
      </w:r>
      <w:r>
        <w:rPr>
          <w:rFonts w:asciiTheme="minorEastAsia" w:eastAsia="宋体" w:hAnsiTheme="minorEastAsia" w:cstheme="minorEastAsia"/>
          <w:lang w:eastAsia="zh-CN"/>
        </w:rPr>
        <w:t>对教学综合</w:t>
      </w:r>
      <w:r>
        <w:rPr>
          <w:rFonts w:asciiTheme="minorEastAsia" w:hAnsiTheme="minorEastAsia" w:cstheme="minorEastAsia"/>
          <w:lang w:eastAsia="zh-CN"/>
        </w:rPr>
        <w:t>系统有技术了解的利益相关者首先阅读为该系统开发的软件需求规</w:t>
      </w:r>
      <w:r>
        <w:rPr>
          <w:rFonts w:asciiTheme="minorEastAsia" w:eastAsia="宋体" w:hAnsiTheme="minorEastAsia" w:cstheme="minorEastAsia"/>
          <w:lang w:eastAsia="zh-CN"/>
        </w:rPr>
        <w:t>格说明书</w:t>
      </w:r>
      <w:r>
        <w:rPr>
          <w:szCs w:val="24"/>
          <w:lang w:eastAsia="zh-CN"/>
        </w:rPr>
        <w:t>[SRS]</w:t>
      </w:r>
      <w:r>
        <w:rPr>
          <w:rFonts w:asciiTheme="minorEastAsia" w:hAnsiTheme="minorEastAsia" w:cstheme="minorEastAsia"/>
          <w:lang w:eastAsia="zh-CN"/>
        </w:rPr>
        <w:t>。</w:t>
      </w:r>
    </w:p>
    <w:p w14:paraId="34D51FE6" w14:textId="77777777" w:rsidR="00E05FBC" w:rsidRDefault="00E05FBC">
      <w:pPr>
        <w:pStyle w:val="22"/>
        <w:rPr>
          <w:rFonts w:asciiTheme="minorEastAsia" w:hAnsiTheme="minorEastAsia" w:cstheme="minorEastAsia"/>
          <w:lang w:eastAsia="zh-CN"/>
        </w:rPr>
      </w:pPr>
    </w:p>
    <w:p w14:paraId="6F357B71" w14:textId="77777777" w:rsidR="00E05FBC" w:rsidRDefault="00E41873">
      <w:pPr>
        <w:pStyle w:val="21"/>
        <w:rPr>
          <w:rFonts w:ascii="Times New Roman" w:hAnsi="Times New Roman"/>
        </w:rPr>
      </w:pPr>
      <w:r>
        <w:rPr>
          <w:rFonts w:ascii="Times New Roman" w:eastAsia="宋体" w:hAnsi="Times New Roman"/>
          <w:lang w:eastAsia="zh-CN"/>
        </w:rPr>
        <w:t>定义、同义词与缩写</w:t>
      </w:r>
    </w:p>
    <w:p w14:paraId="71CD836D" w14:textId="77777777" w:rsidR="00E05FBC" w:rsidRDefault="00E41873">
      <w:pPr>
        <w:pStyle w:val="a2"/>
        <w:numPr>
          <w:ilvl w:val="0"/>
          <w:numId w:val="25"/>
        </w:numPr>
        <w:tabs>
          <w:tab w:val="left" w:pos="3720"/>
        </w:tabs>
        <w:autoSpaceDE/>
        <w:autoSpaceDN/>
        <w:adjustRightInd/>
        <w:spacing w:after="120"/>
      </w:pPr>
      <w:r>
        <w:rPr>
          <w:b/>
        </w:rPr>
        <w:t xml:space="preserve">Apache </w:t>
      </w:r>
      <w:r>
        <w:t>– Web Server</w:t>
      </w:r>
    </w:p>
    <w:p w14:paraId="7437E3A8" w14:textId="77777777" w:rsidR="00E05FBC" w:rsidRDefault="00E41873">
      <w:pPr>
        <w:pStyle w:val="a2"/>
        <w:numPr>
          <w:ilvl w:val="0"/>
          <w:numId w:val="25"/>
        </w:numPr>
        <w:tabs>
          <w:tab w:val="left" w:pos="3720"/>
        </w:tabs>
        <w:autoSpaceDE/>
        <w:autoSpaceDN/>
        <w:adjustRightInd/>
        <w:spacing w:after="120"/>
        <w:rPr>
          <w:b/>
        </w:rPr>
      </w:pPr>
      <w:r>
        <w:rPr>
          <w:b/>
        </w:rPr>
        <w:lastRenderedPageBreak/>
        <w:t>ASP.NET</w:t>
      </w:r>
      <w:r>
        <w:t xml:space="preserve">  -  Microsoft web platform</w:t>
      </w:r>
    </w:p>
    <w:p w14:paraId="1F259600" w14:textId="77777777" w:rsidR="00E05FBC" w:rsidRDefault="00E41873">
      <w:pPr>
        <w:pStyle w:val="a2"/>
        <w:numPr>
          <w:ilvl w:val="0"/>
          <w:numId w:val="25"/>
        </w:numPr>
        <w:tabs>
          <w:tab w:val="left" w:pos="3720"/>
        </w:tabs>
        <w:autoSpaceDE/>
        <w:autoSpaceDN/>
        <w:adjustRightInd/>
        <w:spacing w:after="120"/>
      </w:pPr>
      <w:r>
        <w:rPr>
          <w:b/>
        </w:rPr>
        <w:t xml:space="preserve">HTTP </w:t>
      </w:r>
      <w:r>
        <w:t>– Hypertext Transfer Protocol</w:t>
      </w:r>
    </w:p>
    <w:p w14:paraId="7FF83C1D" w14:textId="77777777" w:rsidR="00E05FBC" w:rsidRDefault="001C0C76">
      <w:pPr>
        <w:pStyle w:val="a2"/>
        <w:numPr>
          <w:ilvl w:val="0"/>
          <w:numId w:val="25"/>
        </w:numPr>
        <w:tabs>
          <w:tab w:val="left" w:pos="3720"/>
        </w:tabs>
        <w:autoSpaceDE/>
        <w:autoSpaceDN/>
        <w:adjustRightInd/>
        <w:spacing w:after="120"/>
        <w:rPr>
          <w:b/>
        </w:rPr>
      </w:pPr>
      <w:hyperlink r:id="rId12" w:history="1">
        <w:r w:rsidR="00E41873">
          <w:rPr>
            <w:rStyle w:val="affd"/>
            <w:b/>
          </w:rPr>
          <w:t>Mono</w:t>
        </w:r>
      </w:hyperlink>
      <w:r w:rsidR="00E41873">
        <w:rPr>
          <w:b/>
        </w:rPr>
        <w:t xml:space="preserve"> </w:t>
      </w:r>
      <w:r w:rsidR="00E41873">
        <w:t>–  open source implementation of Microsoft’s Common Language Infrastructure</w:t>
      </w:r>
    </w:p>
    <w:p w14:paraId="712714A0" w14:textId="77777777" w:rsidR="00E05FBC" w:rsidRDefault="00E41873">
      <w:pPr>
        <w:pStyle w:val="a2"/>
        <w:numPr>
          <w:ilvl w:val="0"/>
          <w:numId w:val="25"/>
        </w:numPr>
        <w:tabs>
          <w:tab w:val="left" w:pos="3720"/>
        </w:tabs>
        <w:autoSpaceDE/>
        <w:autoSpaceDN/>
        <w:adjustRightInd/>
        <w:spacing w:after="120"/>
      </w:pPr>
      <w:r>
        <w:rPr>
          <w:b/>
        </w:rPr>
        <w:t xml:space="preserve">WWW </w:t>
      </w:r>
      <w:r>
        <w:t>– World Wide Web</w:t>
      </w:r>
    </w:p>
    <w:p w14:paraId="034F3424" w14:textId="77777777" w:rsidR="00E05FBC" w:rsidRDefault="00E41873">
      <w:pPr>
        <w:pStyle w:val="a2"/>
        <w:widowControl w:val="0"/>
        <w:numPr>
          <w:ilvl w:val="0"/>
          <w:numId w:val="25"/>
        </w:numPr>
        <w:autoSpaceDE/>
        <w:autoSpaceDN/>
        <w:adjustRightInd/>
        <w:spacing w:after="120" w:line="240" w:lineRule="atLeast"/>
      </w:pPr>
      <w:r>
        <w:rPr>
          <w:b/>
          <w:bCs/>
        </w:rPr>
        <w:t>SAD -</w:t>
      </w:r>
      <w:r>
        <w:t xml:space="preserve"> Software Architecture Document</w:t>
      </w:r>
    </w:p>
    <w:p w14:paraId="108FFFDB" w14:textId="77777777" w:rsidR="00E05FBC" w:rsidRDefault="00E41873">
      <w:pPr>
        <w:pStyle w:val="a2"/>
        <w:numPr>
          <w:ilvl w:val="0"/>
          <w:numId w:val="25"/>
        </w:numPr>
        <w:tabs>
          <w:tab w:val="left" w:pos="3720"/>
        </w:tabs>
        <w:autoSpaceDE/>
        <w:autoSpaceDN/>
        <w:adjustRightInd/>
        <w:spacing w:after="120"/>
        <w:rPr>
          <w:b/>
        </w:rPr>
      </w:pPr>
      <w:r>
        <w:rPr>
          <w:b/>
        </w:rPr>
        <w:t xml:space="preserve">UML </w:t>
      </w:r>
      <w:r>
        <w:t>– Unified Modeling Language</w:t>
      </w:r>
    </w:p>
    <w:p w14:paraId="7F571F91" w14:textId="77777777" w:rsidR="00E05FBC" w:rsidRDefault="00E41873">
      <w:pPr>
        <w:pStyle w:val="a2"/>
        <w:widowControl w:val="0"/>
        <w:numPr>
          <w:ilvl w:val="0"/>
          <w:numId w:val="25"/>
        </w:numPr>
        <w:autoSpaceDE/>
        <w:autoSpaceDN/>
        <w:adjustRightInd/>
        <w:spacing w:after="120" w:line="240" w:lineRule="atLeast"/>
      </w:pPr>
      <w:r>
        <w:rPr>
          <w:b/>
        </w:rPr>
        <w:t xml:space="preserve">User  - </w:t>
      </w:r>
      <w:r>
        <w:t xml:space="preserve">This is any user who is registered on the website </w:t>
      </w:r>
    </w:p>
    <w:p w14:paraId="4C62F88F" w14:textId="77777777" w:rsidR="00E05FBC" w:rsidRDefault="00E41873">
      <w:pPr>
        <w:pStyle w:val="a2"/>
        <w:widowControl w:val="0"/>
        <w:autoSpaceDE/>
        <w:autoSpaceDN/>
        <w:adjustRightInd/>
        <w:spacing w:after="120" w:line="240" w:lineRule="atLeast"/>
        <w:ind w:left="1728"/>
      </w:pPr>
      <w:r>
        <w:t xml:space="preserve"> </w:t>
      </w:r>
    </w:p>
    <w:p w14:paraId="0BE65B99" w14:textId="77777777" w:rsidR="00E05FBC" w:rsidRDefault="00E41873">
      <w:pPr>
        <w:pStyle w:val="21"/>
        <w:rPr>
          <w:rFonts w:ascii="Times New Roman" w:hAnsi="Times New Roman"/>
        </w:rPr>
      </w:pPr>
      <w:r>
        <w:rPr>
          <w:rFonts w:ascii="Times New Roman" w:eastAsia="宋体" w:hAnsi="Times New Roman"/>
          <w:lang w:eastAsia="zh-CN"/>
        </w:rPr>
        <w:t>参考文献</w:t>
      </w:r>
    </w:p>
    <w:p w14:paraId="1F54A14D" w14:textId="77777777" w:rsidR="00E05FBC" w:rsidRDefault="00E41873">
      <w:pPr>
        <w:pStyle w:val="a2"/>
        <w:ind w:left="720"/>
      </w:pPr>
      <w:r>
        <w:t>[SRS]:</w:t>
      </w:r>
      <w:r>
        <w:tab/>
        <w:t xml:space="preserve"> </w:t>
      </w:r>
      <w:r>
        <w:tab/>
        <w:t xml:space="preserve"> Software Requirements Specification</w:t>
      </w:r>
    </w:p>
    <w:p w14:paraId="0CBCBA9A" w14:textId="77777777" w:rsidR="00E05FBC" w:rsidRDefault="00E05FBC">
      <w:pPr>
        <w:pStyle w:val="a2"/>
        <w:ind w:left="720"/>
        <w:rPr>
          <w:bCs/>
        </w:rPr>
      </w:pPr>
    </w:p>
    <w:p w14:paraId="3F4F5F31" w14:textId="77777777" w:rsidR="00E05FBC" w:rsidRDefault="00E41873">
      <w:pPr>
        <w:pStyle w:val="a2"/>
        <w:ind w:left="720"/>
      </w:pPr>
      <w:r>
        <w:rPr>
          <w:bCs/>
        </w:rPr>
        <w:t xml:space="preserve">[MedBiquitous]: Sample SAD, </w:t>
      </w:r>
      <w:hyperlink r:id="rId13" w:history="1">
        <w:r>
          <w:rPr>
            <w:rStyle w:val="affd"/>
          </w:rPr>
          <w:t>http://medbiq.org/std_specs/techguidelines/softwarearchitecture.pdf</w:t>
        </w:r>
      </w:hyperlink>
    </w:p>
    <w:p w14:paraId="6303ABF2" w14:textId="77777777" w:rsidR="00E05FBC" w:rsidRDefault="00E05FBC">
      <w:pPr>
        <w:pStyle w:val="a2"/>
        <w:ind w:left="720"/>
      </w:pPr>
    </w:p>
    <w:p w14:paraId="1EE85841" w14:textId="77777777" w:rsidR="00E05FBC" w:rsidRDefault="00E41873">
      <w:pPr>
        <w:pStyle w:val="a2"/>
        <w:ind w:left="720"/>
        <w:rPr>
          <w:rStyle w:val="affd"/>
        </w:rPr>
      </w:pPr>
      <w:r>
        <w:t>[</w:t>
      </w:r>
      <w:r>
        <w:rPr>
          <w:rStyle w:val="st1"/>
          <w:color w:val="222222"/>
        </w:rPr>
        <w:t>Kruchten</w:t>
      </w:r>
      <w:r>
        <w:t xml:space="preserve">]:  The “4+1” view model of software architecture, Philippe Kruchten, November 1995, </w:t>
      </w:r>
      <w:hyperlink r:id="rId14" w:history="1">
        <w:r>
          <w:rPr>
            <w:rStyle w:val="affd"/>
          </w:rPr>
          <w:t>http://www3.software.ibm.com/ibmdl/pub/software/rational/web/whitepapers/2003/Pbk4p1.pdf</w:t>
        </w:r>
      </w:hyperlink>
    </w:p>
    <w:p w14:paraId="528E7A52" w14:textId="77777777" w:rsidR="00E05FBC" w:rsidRDefault="00E05FBC">
      <w:pPr>
        <w:pStyle w:val="a2"/>
        <w:ind w:left="720"/>
        <w:rPr>
          <w:rStyle w:val="affd"/>
        </w:rPr>
      </w:pPr>
    </w:p>
    <w:p w14:paraId="3EF78B48" w14:textId="77777777" w:rsidR="00E05FBC" w:rsidRDefault="00E41873">
      <w:pPr>
        <w:pStyle w:val="1"/>
        <w:rPr>
          <w:rFonts w:cs="Arial"/>
        </w:rPr>
      </w:pPr>
      <w:r>
        <w:rPr>
          <w:rFonts w:cs="Arial" w:hint="eastAsia"/>
          <w:lang w:eastAsia="zh-CN"/>
        </w:rPr>
        <w:t>视图含义</w:t>
      </w:r>
    </w:p>
    <w:p w14:paraId="39A72DC9" w14:textId="77777777" w:rsidR="00E05FBC" w:rsidRDefault="00E41873">
      <w:pPr>
        <w:pStyle w:val="a2"/>
        <w:rPr>
          <w:lang w:eastAsia="zh-CN"/>
        </w:rPr>
      </w:pPr>
      <w:r>
        <w:rPr>
          <w:rFonts w:hint="eastAsia"/>
          <w:lang w:eastAsia="zh-CN"/>
        </w:rPr>
        <w:t>用于记录</w:t>
      </w:r>
      <w:r>
        <w:rPr>
          <w:rFonts w:eastAsia="宋体" w:hint="eastAsia"/>
          <w:lang w:eastAsia="zh-CN"/>
        </w:rPr>
        <w:t>本</w:t>
      </w:r>
      <w:r>
        <w:rPr>
          <w:rFonts w:hint="eastAsia"/>
          <w:lang w:eastAsia="zh-CN"/>
        </w:rPr>
        <w:t>系统的视图有:</w:t>
      </w:r>
    </w:p>
    <w:p w14:paraId="5D944FAF" w14:textId="77777777" w:rsidR="00E05FBC" w:rsidRDefault="00E05FBC">
      <w:pPr>
        <w:pStyle w:val="a2"/>
        <w:rPr>
          <w:lang w:eastAsia="zh-CN"/>
        </w:rPr>
      </w:pPr>
    </w:p>
    <w:p w14:paraId="1DC1DA59" w14:textId="77777777" w:rsidR="00E05FBC" w:rsidRDefault="00E41873">
      <w:pPr>
        <w:pStyle w:val="a2"/>
        <w:rPr>
          <w:lang w:eastAsia="zh-CN"/>
        </w:rPr>
      </w:pPr>
      <w:r>
        <w:rPr>
          <w:rFonts w:hint="eastAsia"/>
          <w:lang w:eastAsia="zh-CN"/>
        </w:rPr>
        <w:t>用例视图</w:t>
      </w:r>
    </w:p>
    <w:p w14:paraId="30E23FC8" w14:textId="77777777" w:rsidR="00E05FBC" w:rsidRDefault="00E41873">
      <w:pPr>
        <w:pStyle w:val="a2"/>
        <w:rPr>
          <w:lang w:eastAsia="zh-CN"/>
        </w:rPr>
      </w:pPr>
      <w:r>
        <w:rPr>
          <w:rFonts w:hint="eastAsia"/>
          <w:lang w:eastAsia="zh-CN"/>
        </w:rPr>
        <w:t>受众:系统的所有涉众，包括最终用户。</w:t>
      </w:r>
    </w:p>
    <w:p w14:paraId="72B59F04" w14:textId="77777777" w:rsidR="00E05FBC" w:rsidRDefault="00E41873">
      <w:pPr>
        <w:pStyle w:val="a2"/>
        <w:rPr>
          <w:lang w:eastAsia="zh-CN"/>
        </w:rPr>
      </w:pPr>
      <w:r>
        <w:rPr>
          <w:rFonts w:hint="eastAsia"/>
          <w:lang w:eastAsia="zh-CN"/>
        </w:rPr>
        <w:t>描述一组场景或用例，它们代表系统的一些重要的、中心的功能。</w:t>
      </w:r>
    </w:p>
    <w:p w14:paraId="3CA2419B" w14:textId="77777777" w:rsidR="00E05FBC" w:rsidRDefault="00E41873">
      <w:pPr>
        <w:pStyle w:val="a2"/>
        <w:rPr>
          <w:lang w:eastAsia="zh-CN"/>
        </w:rPr>
      </w:pPr>
      <w:r>
        <w:rPr>
          <w:rFonts w:hint="eastAsia"/>
          <w:lang w:eastAsia="zh-CN"/>
        </w:rPr>
        <w:t>描述系统的参与者和用例，此视图表示用户的需求，并在设计级别进一步详细说明，以更详细地描述离散流和约束。</w:t>
      </w:r>
    </w:p>
    <w:p w14:paraId="37BBB98A" w14:textId="77777777" w:rsidR="00E05FBC" w:rsidRDefault="00E41873">
      <w:pPr>
        <w:pStyle w:val="a2"/>
        <w:rPr>
          <w:lang w:eastAsia="zh-CN"/>
        </w:rPr>
      </w:pPr>
      <w:r>
        <w:rPr>
          <w:rFonts w:hint="eastAsia"/>
          <w:lang w:eastAsia="zh-CN"/>
        </w:rPr>
        <w:t>相关工件</w:t>
      </w:r>
      <w:r>
        <w:rPr>
          <w:rFonts w:eastAsia="宋体" w:hint="eastAsia"/>
          <w:lang w:eastAsia="zh-CN"/>
        </w:rPr>
        <w:t>：</w:t>
      </w:r>
      <w:r>
        <w:rPr>
          <w:rFonts w:hint="eastAsia"/>
          <w:lang w:eastAsia="zh-CN"/>
        </w:rPr>
        <w:t>用例模型，用例文档</w:t>
      </w:r>
    </w:p>
    <w:p w14:paraId="37C9C1FE" w14:textId="77777777" w:rsidR="00E05FBC" w:rsidRDefault="00E05FBC">
      <w:pPr>
        <w:pStyle w:val="a2"/>
        <w:rPr>
          <w:lang w:eastAsia="zh-CN"/>
        </w:rPr>
      </w:pPr>
    </w:p>
    <w:p w14:paraId="52240577" w14:textId="77777777" w:rsidR="00E05FBC" w:rsidRDefault="00E41873">
      <w:pPr>
        <w:pStyle w:val="a2"/>
        <w:rPr>
          <w:lang w:eastAsia="zh-CN"/>
        </w:rPr>
      </w:pPr>
      <w:r>
        <w:rPr>
          <w:rFonts w:hint="eastAsia"/>
          <w:lang w:eastAsia="zh-CN"/>
        </w:rPr>
        <w:t>逻辑视图</w:t>
      </w:r>
    </w:p>
    <w:p w14:paraId="4AF2780D" w14:textId="77777777" w:rsidR="00E05FBC" w:rsidRDefault="00E41873">
      <w:pPr>
        <w:pStyle w:val="a2"/>
        <w:rPr>
          <w:lang w:eastAsia="zh-CN"/>
        </w:rPr>
      </w:pPr>
      <w:r>
        <w:rPr>
          <w:rFonts w:hint="eastAsia"/>
          <w:lang w:eastAsia="zh-CN"/>
        </w:rPr>
        <w:t>观众:</w:t>
      </w:r>
      <w:r>
        <w:rPr>
          <w:rFonts w:eastAsia="宋体" w:hint="eastAsia"/>
          <w:lang w:eastAsia="zh-CN"/>
        </w:rPr>
        <w:t>架构</w:t>
      </w:r>
      <w:r>
        <w:rPr>
          <w:rFonts w:hint="eastAsia"/>
          <w:lang w:eastAsia="zh-CN"/>
        </w:rPr>
        <w:t>师。</w:t>
      </w:r>
    </w:p>
    <w:p w14:paraId="52F4720C" w14:textId="77777777" w:rsidR="00E05FBC" w:rsidRDefault="00E41873">
      <w:pPr>
        <w:pStyle w:val="a2"/>
        <w:rPr>
          <w:lang w:eastAsia="zh-CN"/>
        </w:rPr>
      </w:pPr>
      <w:r>
        <w:rPr>
          <w:rFonts w:hint="eastAsia"/>
          <w:lang w:eastAsia="zh-CN"/>
        </w:rPr>
        <w:t>领域:功能需求:描述设计的对象模型。</w:t>
      </w:r>
    </w:p>
    <w:p w14:paraId="06C822B6" w14:textId="77777777" w:rsidR="00E05FBC" w:rsidRDefault="00E41873">
      <w:pPr>
        <w:pStyle w:val="a2"/>
        <w:rPr>
          <w:lang w:eastAsia="zh-CN"/>
        </w:rPr>
      </w:pPr>
      <w:r>
        <w:rPr>
          <w:rFonts w:hint="eastAsia"/>
          <w:lang w:eastAsia="zh-CN"/>
        </w:rPr>
        <w:t>还描述了系统最重要的用例实现和业务需求。</w:t>
      </w:r>
    </w:p>
    <w:p w14:paraId="46E84641" w14:textId="77777777" w:rsidR="00E05FBC" w:rsidRDefault="00E41873">
      <w:pPr>
        <w:pStyle w:val="a2"/>
      </w:pPr>
      <w:r>
        <w:rPr>
          <w:rFonts w:hint="eastAsia"/>
        </w:rPr>
        <w:t>相关工件</w:t>
      </w:r>
      <w:r>
        <w:rPr>
          <w:rFonts w:eastAsia="宋体" w:hint="eastAsia"/>
          <w:lang w:eastAsia="zh-CN"/>
        </w:rPr>
        <w:t>：</w:t>
      </w:r>
      <w:r>
        <w:rPr>
          <w:rFonts w:hint="eastAsia"/>
        </w:rPr>
        <w:t>设计模型</w:t>
      </w:r>
    </w:p>
    <w:p w14:paraId="57DC16E9" w14:textId="77777777" w:rsidR="00E05FBC" w:rsidRDefault="00E05FBC">
      <w:pPr>
        <w:pStyle w:val="a2"/>
        <w:ind w:left="720"/>
        <w:rPr>
          <w:rStyle w:val="affd"/>
        </w:rPr>
      </w:pPr>
    </w:p>
    <w:p w14:paraId="3167C6AE" w14:textId="77777777" w:rsidR="00E05FBC" w:rsidRDefault="00E41873">
      <w:pPr>
        <w:pStyle w:val="1"/>
        <w:rPr>
          <w:rFonts w:cs="Arial"/>
        </w:rPr>
      </w:pPr>
      <w:r>
        <w:rPr>
          <w:rFonts w:eastAsia="宋体" w:cs="Arial" w:hint="eastAsia"/>
          <w:lang w:eastAsia="zh-CN"/>
        </w:rPr>
        <w:t>系统结构目标和条件</w:t>
      </w:r>
    </w:p>
    <w:p w14:paraId="753DD979" w14:textId="77777777" w:rsidR="00E05FBC" w:rsidRDefault="00E41873">
      <w:pPr>
        <w:pStyle w:val="a2"/>
        <w:ind w:left="720"/>
        <w:rPr>
          <w:rStyle w:val="affd"/>
          <w:color w:val="auto"/>
          <w:u w:val="none"/>
          <w:lang w:eastAsia="zh-CN"/>
        </w:rPr>
      </w:pPr>
      <w:r>
        <w:rPr>
          <w:rStyle w:val="affd"/>
          <w:color w:val="auto"/>
          <w:u w:val="none"/>
          <w:lang w:eastAsia="zh-CN"/>
        </w:rPr>
        <w:t>有一些关键的需求和系统约束对体系结构有重要的影响</w:t>
      </w:r>
      <w:r>
        <w:rPr>
          <w:rStyle w:val="affd"/>
          <w:rFonts w:eastAsia="宋体" w:hint="eastAsia"/>
          <w:color w:val="auto"/>
          <w:u w:val="none"/>
          <w:lang w:eastAsia="zh-CN"/>
        </w:rPr>
        <w:t>，如下：</w:t>
      </w:r>
    </w:p>
    <w:p w14:paraId="60CCF61C" w14:textId="77777777" w:rsidR="00E05FBC" w:rsidRDefault="00E41873">
      <w:pPr>
        <w:pStyle w:val="a2"/>
        <w:ind w:left="720"/>
        <w:rPr>
          <w:rStyle w:val="affd"/>
          <w:color w:val="auto"/>
          <w:u w:val="none"/>
          <w:lang w:eastAsia="zh-CN"/>
        </w:rPr>
      </w:pPr>
      <w:r>
        <w:rPr>
          <w:rStyle w:val="affd"/>
          <w:color w:val="auto"/>
          <w:u w:val="none"/>
          <w:lang w:eastAsia="zh-CN"/>
        </w:rPr>
        <w:t>1.该系统是一个概念的证明，未来将建立一个更完整的项目预测系统。因此，本文档和整个系统中的主要涉众之一是未来的架构师和设计人员，而不一定是通常情况下的用户。因此，本文档的一个目标是对未来的架构师和设计师有用。</w:t>
      </w:r>
    </w:p>
    <w:p w14:paraId="320A7374" w14:textId="77777777" w:rsidR="00E05FBC" w:rsidRDefault="00E05FBC">
      <w:pPr>
        <w:pStyle w:val="a2"/>
        <w:ind w:left="720"/>
        <w:rPr>
          <w:rStyle w:val="affd"/>
          <w:color w:val="auto"/>
          <w:u w:val="none"/>
          <w:lang w:eastAsia="zh-CN"/>
        </w:rPr>
      </w:pPr>
    </w:p>
    <w:p w14:paraId="55FBF677" w14:textId="77777777" w:rsidR="00E05FBC" w:rsidRDefault="00E41873">
      <w:pPr>
        <w:pStyle w:val="a2"/>
        <w:ind w:left="720"/>
        <w:rPr>
          <w:rStyle w:val="affd"/>
          <w:color w:val="auto"/>
          <w:u w:val="none"/>
          <w:lang w:eastAsia="zh-CN"/>
        </w:rPr>
      </w:pPr>
      <w:r>
        <w:rPr>
          <w:rStyle w:val="affd"/>
          <w:rFonts w:eastAsia="宋体" w:hint="eastAsia"/>
          <w:color w:val="auto"/>
          <w:u w:val="none"/>
          <w:lang w:eastAsia="zh-CN"/>
        </w:rPr>
        <w:t>2</w:t>
      </w:r>
      <w:r>
        <w:rPr>
          <w:rStyle w:val="affd"/>
          <w:color w:val="auto"/>
          <w:u w:val="none"/>
          <w:lang w:eastAsia="zh-CN"/>
        </w:rPr>
        <w:t>.系统必须与多个第三方api、程序和谷歌</w:t>
      </w:r>
      <w:r>
        <w:rPr>
          <w:rStyle w:val="affd"/>
          <w:rFonts w:eastAsia="宋体" w:hint="eastAsia"/>
          <w:color w:val="auto"/>
          <w:u w:val="none"/>
          <w:lang w:eastAsia="zh-CN"/>
        </w:rPr>
        <w:t>浏览器</w:t>
      </w:r>
      <w:r>
        <w:rPr>
          <w:rStyle w:val="affd"/>
          <w:color w:val="auto"/>
          <w:u w:val="none"/>
          <w:lang w:eastAsia="zh-CN"/>
        </w:rPr>
        <w:t>进行通信。定义系统如何与这些第三方系统接口是体系结构的主要关注点。</w:t>
      </w:r>
    </w:p>
    <w:p w14:paraId="3E2B1E74" w14:textId="77777777" w:rsidR="00E05FBC" w:rsidRDefault="00E05FBC">
      <w:pPr>
        <w:pStyle w:val="a2"/>
        <w:ind w:left="720"/>
        <w:rPr>
          <w:rStyle w:val="affd"/>
          <w:color w:val="auto"/>
          <w:u w:val="none"/>
          <w:lang w:eastAsia="zh-CN"/>
        </w:rPr>
      </w:pPr>
    </w:p>
    <w:p w14:paraId="173C1F36" w14:textId="77777777" w:rsidR="00E05FBC" w:rsidRDefault="00E41873">
      <w:pPr>
        <w:pStyle w:val="a2"/>
        <w:ind w:left="720"/>
        <w:rPr>
          <w:rStyle w:val="affd"/>
          <w:color w:val="auto"/>
          <w:u w:val="none"/>
          <w:lang w:eastAsia="zh-CN"/>
        </w:rPr>
      </w:pPr>
      <w:r>
        <w:rPr>
          <w:rStyle w:val="affd"/>
          <w:rFonts w:eastAsia="宋体" w:hint="eastAsia"/>
          <w:color w:val="auto"/>
          <w:u w:val="none"/>
          <w:lang w:eastAsia="zh-CN"/>
        </w:rPr>
        <w:lastRenderedPageBreak/>
        <w:t>3</w:t>
      </w:r>
      <w:r>
        <w:rPr>
          <w:rStyle w:val="affd"/>
          <w:color w:val="auto"/>
          <w:u w:val="none"/>
          <w:lang w:eastAsia="zh-CN"/>
        </w:rPr>
        <w:t>.软件需求规范概述了随着时间的推移，应用程序可能面临的一些预期的变化。系统体系结构的主要目标之一是通过最小化实现这些更改所需修改的代码量来最小化这些更改的影响。体系结构试图通过使用模块化和信息隐藏来隔离可能从系统其他部分更改的组件。</w:t>
      </w:r>
    </w:p>
    <w:p w14:paraId="788610A3" w14:textId="77777777" w:rsidR="00E05FBC" w:rsidRDefault="00E05FBC">
      <w:pPr>
        <w:pStyle w:val="a2"/>
        <w:ind w:left="720"/>
        <w:rPr>
          <w:rStyle w:val="affd"/>
          <w:lang w:eastAsia="zh-CN"/>
        </w:rPr>
      </w:pPr>
    </w:p>
    <w:p w14:paraId="4A393BFE" w14:textId="77777777" w:rsidR="00E05FBC" w:rsidRDefault="00E41873">
      <w:pPr>
        <w:pStyle w:val="1"/>
        <w:rPr>
          <w:rFonts w:cs="Arial"/>
        </w:rPr>
      </w:pPr>
      <w:r>
        <w:rPr>
          <w:rFonts w:eastAsia="宋体" w:cs="Arial" w:hint="eastAsia"/>
          <w:lang w:eastAsia="zh-CN"/>
        </w:rPr>
        <w:t>用例图</w:t>
      </w:r>
    </w:p>
    <w:p w14:paraId="10BF6601" w14:textId="77777777" w:rsidR="00E05FBC" w:rsidRDefault="00E41873">
      <w:pPr>
        <w:pStyle w:val="a2"/>
        <w:ind w:left="720"/>
        <w:rPr>
          <w:rFonts w:ascii="Arial" w:hAnsi="Arial" w:cs="Arial"/>
          <w:lang w:eastAsia="zh-CN"/>
        </w:rPr>
      </w:pPr>
      <w:r>
        <w:rPr>
          <w:rFonts w:ascii="Arial" w:hAnsi="Arial" w:cs="Arial" w:hint="eastAsia"/>
          <w:lang w:eastAsia="zh-CN"/>
        </w:rPr>
        <w:t>用例视图的目的是为系统的使用及其组件之间的交互提供额外的上下文。在本文档中，每个组件都被视为一个用例参与者。使用UML用例图概述和说明了最常见的用例</w:t>
      </w:r>
      <w:r>
        <w:rPr>
          <w:rFonts w:ascii="Arial" w:eastAsia="宋体" w:hAnsi="Arial" w:cs="Arial" w:hint="eastAsia"/>
          <w:lang w:eastAsia="zh-CN"/>
        </w:rPr>
        <w:t>。</w:t>
      </w:r>
    </w:p>
    <w:p w14:paraId="19B8E8F7" w14:textId="77777777" w:rsidR="00E05FBC" w:rsidRDefault="00E05FBC">
      <w:pPr>
        <w:ind w:left="1080"/>
        <w:rPr>
          <w:rFonts w:ascii="Arial" w:hAnsi="Arial" w:cs="Arial"/>
          <w:lang w:eastAsia="zh-CN"/>
        </w:rPr>
      </w:pPr>
    </w:p>
    <w:p w14:paraId="65CE12D6" w14:textId="77777777" w:rsidR="00E05FBC" w:rsidRDefault="00E41873">
      <w:pPr>
        <w:pStyle w:val="21"/>
        <w:widowControl w:val="0"/>
        <w:tabs>
          <w:tab w:val="clear" w:pos="792"/>
        </w:tabs>
        <w:spacing w:line="240" w:lineRule="atLeast"/>
        <w:ind w:left="1440" w:hanging="720"/>
        <w:rPr>
          <w:rFonts w:cs="Arial"/>
        </w:rPr>
      </w:pPr>
      <w:r>
        <w:rPr>
          <w:rFonts w:eastAsia="宋体" w:cs="Arial" w:hint="eastAsia"/>
          <w:lang w:eastAsia="zh-CN"/>
        </w:rPr>
        <w:t>用例实现</w:t>
      </w:r>
    </w:p>
    <w:p w14:paraId="2DB5840B" w14:textId="77777777" w:rsidR="00E05FBC" w:rsidRDefault="00E41873">
      <w:pPr>
        <w:pStyle w:val="31"/>
      </w:pPr>
      <w:r>
        <w:rPr>
          <w:rFonts w:eastAsia="宋体" w:hint="eastAsia"/>
          <w:lang w:eastAsia="zh-CN"/>
        </w:rPr>
        <w:t>查看课程列表</w:t>
      </w:r>
    </w:p>
    <w:p w14:paraId="27976DD8" w14:textId="77777777" w:rsidR="00E05FBC" w:rsidRDefault="00E41873">
      <w:pPr>
        <w:pStyle w:val="afff0"/>
        <w:ind w:firstLineChars="300" w:firstLine="660"/>
        <w:rPr>
          <w:rFonts w:ascii="Arial" w:eastAsia="宋体" w:hAnsi="Arial" w:cs="Arial"/>
          <w:lang w:eastAsia="zh-CN"/>
        </w:rPr>
      </w:pPr>
      <w:r>
        <w:rPr>
          <w:rFonts w:ascii="Arial" w:eastAsia="宋体" w:hAnsi="Arial" w:cs="Arial" w:hint="eastAsia"/>
          <w:lang w:eastAsia="zh-CN"/>
        </w:rPr>
        <w:t>用户想要查看课程列表，客户端向服务器发送请求，然后将结果在页面上展现出来。</w:t>
      </w:r>
    </w:p>
    <w:p w14:paraId="775DB4C2" w14:textId="77777777" w:rsidR="00E05FBC" w:rsidRDefault="00E05FBC">
      <w:pPr>
        <w:pStyle w:val="afff0"/>
        <w:ind w:left="0"/>
        <w:jc w:val="center"/>
        <w:rPr>
          <w:rFonts w:eastAsia="宋体"/>
          <w:b/>
          <w:lang w:eastAsia="zh-CN"/>
        </w:rPr>
      </w:pPr>
    </w:p>
    <w:p w14:paraId="60EC66A4" w14:textId="77777777" w:rsidR="00E05FBC" w:rsidRDefault="00E41873">
      <w:pPr>
        <w:pStyle w:val="afff0"/>
        <w:ind w:left="0"/>
        <w:jc w:val="center"/>
        <w:rPr>
          <w:rFonts w:eastAsia="宋体"/>
          <w:lang w:eastAsia="zh-CN"/>
        </w:rPr>
      </w:pPr>
      <w:r>
        <w:rPr>
          <w:rFonts w:eastAsia="宋体" w:hint="eastAsia"/>
          <w:b/>
          <w:lang w:eastAsia="zh-CN"/>
        </w:rPr>
        <w:t>图</w:t>
      </w:r>
      <w:r>
        <w:rPr>
          <w:b/>
          <w:lang w:eastAsia="zh-CN"/>
        </w:rPr>
        <w:t xml:space="preserve"> 4.1</w:t>
      </w:r>
      <w:r>
        <w:rPr>
          <w:lang w:eastAsia="zh-CN"/>
        </w:rPr>
        <w:t xml:space="preserve"> </w:t>
      </w:r>
      <w:r>
        <w:rPr>
          <w:rFonts w:eastAsia="宋体" w:hint="eastAsia"/>
          <w:lang w:eastAsia="zh-CN"/>
        </w:rPr>
        <w:t>查看课程列表的用例图</w:t>
      </w:r>
    </w:p>
    <w:p w14:paraId="682A9EA2" w14:textId="77777777" w:rsidR="00E05FBC" w:rsidRDefault="00E41873">
      <w:pPr>
        <w:pStyle w:val="afff0"/>
        <w:ind w:left="0"/>
        <w:jc w:val="center"/>
        <w:rPr>
          <w:rFonts w:ascii="Arial" w:hAnsi="Arial" w:cs="Arial"/>
        </w:rPr>
      </w:pPr>
      <w:r>
        <w:rPr>
          <w:noProof/>
        </w:rPr>
        <w:drawing>
          <wp:inline distT="0" distB="0" distL="114300" distR="114300" wp14:anchorId="3B6E416C" wp14:editId="0FD0A241">
            <wp:extent cx="6391275" cy="1936115"/>
            <wp:effectExtent l="0" t="0" r="9525" b="698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5"/>
                    <a:stretch>
                      <a:fillRect/>
                    </a:stretch>
                  </pic:blipFill>
                  <pic:spPr>
                    <a:xfrm>
                      <a:off x="0" y="0"/>
                      <a:ext cx="6391275" cy="1936115"/>
                    </a:xfrm>
                    <a:prstGeom prst="rect">
                      <a:avLst/>
                    </a:prstGeom>
                    <a:noFill/>
                    <a:ln>
                      <a:noFill/>
                    </a:ln>
                  </pic:spPr>
                </pic:pic>
              </a:graphicData>
            </a:graphic>
          </wp:inline>
        </w:drawing>
      </w:r>
    </w:p>
    <w:p w14:paraId="46148CC2" w14:textId="77777777" w:rsidR="00E05FBC" w:rsidRDefault="00E05FBC">
      <w:pPr>
        <w:pStyle w:val="afff0"/>
        <w:ind w:left="0"/>
        <w:rPr>
          <w:rFonts w:ascii="Arial" w:hAnsi="Arial" w:cs="Arial"/>
        </w:rPr>
      </w:pPr>
    </w:p>
    <w:p w14:paraId="1D68DB80" w14:textId="77777777" w:rsidR="00E05FBC" w:rsidRDefault="00E05FBC">
      <w:pPr>
        <w:pStyle w:val="afff0"/>
        <w:ind w:left="0"/>
        <w:rPr>
          <w:rFonts w:ascii="Arial" w:hAnsi="Arial" w:cs="Arial"/>
        </w:rPr>
      </w:pPr>
    </w:p>
    <w:p w14:paraId="5AB97BFD" w14:textId="77777777" w:rsidR="00E05FBC" w:rsidRDefault="00E41873">
      <w:pPr>
        <w:pStyle w:val="31"/>
      </w:pPr>
      <w:r>
        <w:rPr>
          <w:rFonts w:eastAsia="宋体" w:hint="eastAsia"/>
          <w:lang w:eastAsia="zh-CN"/>
        </w:rPr>
        <w:t>查看单元信息</w:t>
      </w:r>
    </w:p>
    <w:p w14:paraId="18D6857C" w14:textId="77777777" w:rsidR="00E05FBC" w:rsidRDefault="00E41873">
      <w:pPr>
        <w:pStyle w:val="32"/>
        <w:rPr>
          <w:rFonts w:eastAsia="宋体"/>
          <w:lang w:eastAsia="zh-CN"/>
        </w:rPr>
      </w:pPr>
      <w:r>
        <w:rPr>
          <w:rFonts w:eastAsia="宋体" w:hint="eastAsia"/>
          <w:lang w:eastAsia="zh-CN"/>
        </w:rPr>
        <w:t>用户向客户端发送请求，客户端向服务器请求课程的单元信息</w:t>
      </w:r>
      <w:r>
        <w:rPr>
          <w:rFonts w:eastAsia="宋体" w:hint="eastAsia"/>
          <w:lang w:eastAsia="zh-CN"/>
        </w:rPr>
        <w:t>markdown</w:t>
      </w:r>
      <w:r>
        <w:rPr>
          <w:rFonts w:eastAsia="宋体" w:hint="eastAsia"/>
          <w:lang w:eastAsia="zh-CN"/>
        </w:rPr>
        <w:t>文件，将结果展现在页面上。</w:t>
      </w:r>
    </w:p>
    <w:p w14:paraId="78CBA116" w14:textId="77777777" w:rsidR="00E05FBC" w:rsidRDefault="00E05FBC">
      <w:pPr>
        <w:pStyle w:val="afff0"/>
        <w:ind w:left="2160" w:firstLine="720"/>
        <w:jc w:val="both"/>
        <w:rPr>
          <w:rFonts w:eastAsia="宋体"/>
          <w:b/>
          <w:lang w:eastAsia="zh-CN"/>
        </w:rPr>
      </w:pPr>
    </w:p>
    <w:p w14:paraId="36EFCE4A" w14:textId="77777777" w:rsidR="00E05FBC" w:rsidRDefault="00E41873">
      <w:pPr>
        <w:pStyle w:val="afff0"/>
        <w:ind w:left="2160" w:firstLine="720"/>
        <w:jc w:val="both"/>
        <w:rPr>
          <w:lang w:eastAsia="zh-CN"/>
        </w:rPr>
      </w:pPr>
      <w:r>
        <w:rPr>
          <w:rFonts w:eastAsia="宋体" w:hint="eastAsia"/>
          <w:b/>
          <w:lang w:eastAsia="zh-CN"/>
        </w:rPr>
        <w:t>图</w:t>
      </w:r>
      <w:r>
        <w:rPr>
          <w:b/>
          <w:lang w:eastAsia="zh-CN"/>
        </w:rPr>
        <w:t xml:space="preserve"> 4.</w:t>
      </w:r>
      <w:r>
        <w:rPr>
          <w:rFonts w:eastAsia="宋体" w:hint="eastAsia"/>
          <w:b/>
          <w:lang w:eastAsia="zh-CN"/>
        </w:rPr>
        <w:t>2</w:t>
      </w:r>
      <w:r>
        <w:rPr>
          <w:lang w:eastAsia="zh-CN"/>
        </w:rPr>
        <w:t xml:space="preserve"> </w:t>
      </w:r>
      <w:r>
        <w:rPr>
          <w:rFonts w:eastAsia="宋体" w:hint="eastAsia"/>
          <w:lang w:eastAsia="zh-CN"/>
        </w:rPr>
        <w:t>查看单元信息的用例图</w:t>
      </w:r>
    </w:p>
    <w:p w14:paraId="28C9CC1E" w14:textId="77777777" w:rsidR="00E05FBC" w:rsidRDefault="00E41873">
      <w:pPr>
        <w:pStyle w:val="afff0"/>
        <w:ind w:left="0"/>
        <w:jc w:val="center"/>
        <w:rPr>
          <w:rFonts w:ascii="Arial" w:hAnsi="Arial" w:cs="Arial"/>
        </w:rPr>
      </w:pPr>
      <w:r>
        <w:rPr>
          <w:noProof/>
        </w:rPr>
        <w:lastRenderedPageBreak/>
        <w:drawing>
          <wp:inline distT="0" distB="0" distL="114300" distR="114300" wp14:anchorId="51ED5F2B" wp14:editId="1A68E05F">
            <wp:extent cx="6395720" cy="2800350"/>
            <wp:effectExtent l="0" t="0" r="508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6"/>
                    <a:stretch>
                      <a:fillRect/>
                    </a:stretch>
                  </pic:blipFill>
                  <pic:spPr>
                    <a:xfrm>
                      <a:off x="0" y="0"/>
                      <a:ext cx="6395720" cy="2800350"/>
                    </a:xfrm>
                    <a:prstGeom prst="rect">
                      <a:avLst/>
                    </a:prstGeom>
                    <a:noFill/>
                    <a:ln>
                      <a:noFill/>
                    </a:ln>
                  </pic:spPr>
                </pic:pic>
              </a:graphicData>
            </a:graphic>
          </wp:inline>
        </w:drawing>
      </w:r>
    </w:p>
    <w:p w14:paraId="60A86F91" w14:textId="77777777" w:rsidR="00E05FBC" w:rsidRDefault="00E41873">
      <w:pPr>
        <w:pStyle w:val="31"/>
      </w:pPr>
      <w:r>
        <w:rPr>
          <w:rFonts w:eastAsia="宋体" w:hint="eastAsia"/>
          <w:lang w:eastAsia="zh-CN"/>
        </w:rPr>
        <w:t>讨论</w:t>
      </w:r>
    </w:p>
    <w:p w14:paraId="38CCF142" w14:textId="77777777" w:rsidR="00E05FBC" w:rsidRDefault="00E41873">
      <w:pPr>
        <w:pStyle w:val="32"/>
        <w:rPr>
          <w:rFonts w:eastAsia="宋体"/>
          <w:lang w:eastAsia="zh-CN"/>
        </w:rPr>
      </w:pPr>
      <w:r>
        <w:rPr>
          <w:rFonts w:eastAsia="宋体" w:hint="eastAsia"/>
          <w:lang w:eastAsia="zh-CN"/>
        </w:rPr>
        <w:t>用户请求查看课程单元的讨论、选择一个单元并在这个单元里写下自己的话。</w:t>
      </w:r>
    </w:p>
    <w:p w14:paraId="295033D0" w14:textId="77777777" w:rsidR="00E05FBC" w:rsidRDefault="00E05FBC">
      <w:pPr>
        <w:pStyle w:val="afff0"/>
        <w:ind w:left="1800"/>
        <w:rPr>
          <w:lang w:eastAsia="zh-CN"/>
        </w:rPr>
      </w:pPr>
    </w:p>
    <w:p w14:paraId="04E08D4E" w14:textId="77777777" w:rsidR="00E05FBC" w:rsidRDefault="00E41873">
      <w:pPr>
        <w:pStyle w:val="afff0"/>
        <w:ind w:left="0"/>
        <w:jc w:val="center"/>
      </w:pPr>
      <w:r>
        <w:rPr>
          <w:rFonts w:eastAsia="宋体" w:hint="eastAsia"/>
          <w:b/>
          <w:lang w:eastAsia="zh-CN"/>
        </w:rPr>
        <w:t>图</w:t>
      </w:r>
      <w:r>
        <w:rPr>
          <w:b/>
        </w:rPr>
        <w:t xml:space="preserve"> 4.</w:t>
      </w:r>
      <w:r>
        <w:rPr>
          <w:rFonts w:eastAsia="宋体" w:hint="eastAsia"/>
          <w:b/>
          <w:lang w:eastAsia="zh-CN"/>
        </w:rPr>
        <w:t>3</w:t>
      </w:r>
      <w:r>
        <w:t xml:space="preserve"> </w:t>
      </w:r>
      <w:r>
        <w:rPr>
          <w:rFonts w:eastAsia="宋体" w:hint="eastAsia"/>
          <w:lang w:eastAsia="zh-CN"/>
        </w:rPr>
        <w:t>讨论用例图</w:t>
      </w:r>
    </w:p>
    <w:p w14:paraId="35999B8A" w14:textId="77777777" w:rsidR="00E05FBC" w:rsidRDefault="00E41873">
      <w:pPr>
        <w:pStyle w:val="afff0"/>
        <w:ind w:left="0"/>
        <w:jc w:val="center"/>
      </w:pPr>
      <w:r>
        <w:rPr>
          <w:noProof/>
        </w:rPr>
        <w:drawing>
          <wp:inline distT="0" distB="0" distL="114300" distR="114300" wp14:anchorId="447457A1" wp14:editId="3E52A164">
            <wp:extent cx="6388100" cy="3562350"/>
            <wp:effectExtent l="0" t="0" r="12700" b="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7"/>
                    <a:stretch>
                      <a:fillRect/>
                    </a:stretch>
                  </pic:blipFill>
                  <pic:spPr>
                    <a:xfrm>
                      <a:off x="0" y="0"/>
                      <a:ext cx="6388100" cy="3562350"/>
                    </a:xfrm>
                    <a:prstGeom prst="rect">
                      <a:avLst/>
                    </a:prstGeom>
                    <a:noFill/>
                    <a:ln>
                      <a:noFill/>
                    </a:ln>
                  </pic:spPr>
                </pic:pic>
              </a:graphicData>
            </a:graphic>
          </wp:inline>
        </w:drawing>
      </w:r>
    </w:p>
    <w:p w14:paraId="60F0CB6E" w14:textId="77777777" w:rsidR="00E05FBC" w:rsidRDefault="00E41873">
      <w:pPr>
        <w:pStyle w:val="31"/>
      </w:pPr>
      <w:r>
        <w:rPr>
          <w:rFonts w:eastAsia="宋体" w:hint="eastAsia"/>
          <w:lang w:eastAsia="zh-CN"/>
        </w:rPr>
        <w:t>查看课程概要</w:t>
      </w:r>
    </w:p>
    <w:p w14:paraId="10B9340C" w14:textId="77777777" w:rsidR="00E05FBC" w:rsidRDefault="00E41873">
      <w:pPr>
        <w:pStyle w:val="afff0"/>
        <w:ind w:left="1800"/>
        <w:rPr>
          <w:rFonts w:eastAsia="宋体"/>
          <w:lang w:eastAsia="zh-CN"/>
        </w:rPr>
      </w:pPr>
      <w:r>
        <w:rPr>
          <w:rFonts w:eastAsia="宋体" w:hint="eastAsia"/>
          <w:lang w:eastAsia="zh-CN"/>
        </w:rPr>
        <w:t>用户向客户端发送请求，客户端根据用户选择的课程名从数据库里调用课程的</w:t>
      </w:r>
      <w:r>
        <w:rPr>
          <w:rFonts w:eastAsia="宋体" w:hint="eastAsia"/>
          <w:lang w:eastAsia="zh-CN"/>
        </w:rPr>
        <w:t>markdown</w:t>
      </w:r>
      <w:r>
        <w:rPr>
          <w:rFonts w:eastAsia="宋体" w:hint="eastAsia"/>
          <w:lang w:eastAsia="zh-CN"/>
        </w:rPr>
        <w:t>文件在页面上进行呈现。</w:t>
      </w:r>
    </w:p>
    <w:p w14:paraId="2C0E7838" w14:textId="77777777" w:rsidR="00E05FBC" w:rsidRDefault="00E05FBC">
      <w:pPr>
        <w:pStyle w:val="afff0"/>
        <w:ind w:left="1800"/>
        <w:rPr>
          <w:rFonts w:eastAsia="宋体"/>
          <w:lang w:eastAsia="zh-CN"/>
        </w:rPr>
      </w:pPr>
    </w:p>
    <w:p w14:paraId="4226B73D" w14:textId="77777777" w:rsidR="00E05FBC" w:rsidRDefault="00E41873">
      <w:pPr>
        <w:pStyle w:val="afff0"/>
        <w:ind w:left="0"/>
        <w:jc w:val="center"/>
        <w:rPr>
          <w:b/>
          <w:lang w:eastAsia="zh-CN"/>
        </w:rPr>
      </w:pPr>
      <w:r>
        <w:rPr>
          <w:rFonts w:eastAsia="宋体" w:hint="eastAsia"/>
          <w:b/>
          <w:lang w:eastAsia="zh-CN"/>
        </w:rPr>
        <w:lastRenderedPageBreak/>
        <w:t>图</w:t>
      </w:r>
      <w:r>
        <w:rPr>
          <w:rFonts w:eastAsia="宋体" w:hint="eastAsia"/>
          <w:b/>
          <w:lang w:eastAsia="zh-CN"/>
        </w:rPr>
        <w:t xml:space="preserve"> </w:t>
      </w:r>
      <w:r>
        <w:rPr>
          <w:b/>
          <w:lang w:eastAsia="zh-CN"/>
        </w:rPr>
        <w:t>4.</w:t>
      </w:r>
      <w:r>
        <w:rPr>
          <w:rFonts w:eastAsia="宋体" w:hint="eastAsia"/>
          <w:b/>
          <w:lang w:eastAsia="zh-CN"/>
        </w:rPr>
        <w:t>4</w:t>
      </w:r>
      <w:r>
        <w:rPr>
          <w:lang w:eastAsia="zh-CN"/>
        </w:rPr>
        <w:t xml:space="preserve"> </w:t>
      </w:r>
      <w:r>
        <w:rPr>
          <w:rFonts w:eastAsia="宋体" w:hint="eastAsia"/>
          <w:lang w:eastAsia="zh-CN"/>
        </w:rPr>
        <w:t>查看课程概要的用例图</w:t>
      </w:r>
    </w:p>
    <w:p w14:paraId="62507028" w14:textId="77777777" w:rsidR="00E05FBC" w:rsidRDefault="00E41873">
      <w:pPr>
        <w:pStyle w:val="afff0"/>
        <w:ind w:left="0"/>
        <w:jc w:val="center"/>
      </w:pPr>
      <w:r>
        <w:rPr>
          <w:noProof/>
        </w:rPr>
        <w:drawing>
          <wp:inline distT="0" distB="0" distL="114300" distR="114300" wp14:anchorId="0306545F" wp14:editId="24DF683A">
            <wp:extent cx="6390005" cy="3072130"/>
            <wp:effectExtent l="0" t="0" r="10795" b="1397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8"/>
                    <a:stretch>
                      <a:fillRect/>
                    </a:stretch>
                  </pic:blipFill>
                  <pic:spPr>
                    <a:xfrm>
                      <a:off x="0" y="0"/>
                      <a:ext cx="6390005" cy="3072130"/>
                    </a:xfrm>
                    <a:prstGeom prst="rect">
                      <a:avLst/>
                    </a:prstGeom>
                    <a:noFill/>
                    <a:ln>
                      <a:noFill/>
                    </a:ln>
                  </pic:spPr>
                </pic:pic>
              </a:graphicData>
            </a:graphic>
          </wp:inline>
        </w:drawing>
      </w:r>
    </w:p>
    <w:p w14:paraId="42EB95EF" w14:textId="77777777" w:rsidR="00E05FBC" w:rsidRDefault="00E05FBC">
      <w:pPr>
        <w:pStyle w:val="afff0"/>
        <w:ind w:left="1800"/>
      </w:pPr>
    </w:p>
    <w:p w14:paraId="62E3BEC6" w14:textId="77777777" w:rsidR="00E05FBC" w:rsidRDefault="00E41873">
      <w:pPr>
        <w:pStyle w:val="31"/>
      </w:pPr>
      <w:r>
        <w:rPr>
          <w:rFonts w:eastAsia="宋体" w:hint="eastAsia"/>
          <w:lang w:eastAsia="zh-CN"/>
        </w:rPr>
        <w:t>评分</w:t>
      </w:r>
    </w:p>
    <w:p w14:paraId="561AA0AC" w14:textId="77777777" w:rsidR="00E05FBC" w:rsidRDefault="00E41873">
      <w:pPr>
        <w:pStyle w:val="afff0"/>
        <w:ind w:leftChars="726" w:left="1597"/>
        <w:rPr>
          <w:rFonts w:eastAsia="宋体"/>
          <w:lang w:eastAsia="zh-CN"/>
        </w:rPr>
      </w:pPr>
      <w:r>
        <w:rPr>
          <w:rFonts w:eastAsia="宋体" w:hint="eastAsia"/>
          <w:lang w:eastAsia="zh-CN"/>
        </w:rPr>
        <w:t>老师上传一个</w:t>
      </w:r>
      <w:r>
        <w:rPr>
          <w:rFonts w:eastAsia="宋体" w:hint="eastAsia"/>
          <w:lang w:eastAsia="zh-CN"/>
        </w:rPr>
        <w:t>pdf</w:t>
      </w:r>
      <w:r>
        <w:rPr>
          <w:rFonts w:eastAsia="宋体" w:hint="eastAsia"/>
          <w:lang w:eastAsia="zh-CN"/>
        </w:rPr>
        <w:t>文件作为测试或者作业。然后客户端就会保存这个</w:t>
      </w:r>
      <w:r>
        <w:rPr>
          <w:rFonts w:eastAsia="宋体" w:hint="eastAsia"/>
          <w:lang w:eastAsia="zh-CN"/>
        </w:rPr>
        <w:t>pdf</w:t>
      </w:r>
      <w:r>
        <w:rPr>
          <w:rFonts w:eastAsia="宋体" w:hint="eastAsia"/>
          <w:lang w:eastAsia="zh-CN"/>
        </w:rPr>
        <w:t>文件。老师可以从客户端上选择一个学生的答案进行下载并进行批改。</w:t>
      </w:r>
    </w:p>
    <w:p w14:paraId="5692D228" w14:textId="77777777" w:rsidR="00E05FBC" w:rsidRDefault="00E41873">
      <w:pPr>
        <w:pStyle w:val="afff0"/>
        <w:ind w:leftChars="726" w:left="1597"/>
        <w:rPr>
          <w:rFonts w:eastAsia="宋体"/>
          <w:lang w:eastAsia="zh-CN"/>
        </w:rPr>
      </w:pPr>
      <w:r>
        <w:rPr>
          <w:rFonts w:eastAsia="宋体" w:hint="eastAsia"/>
          <w:lang w:eastAsia="zh-CN"/>
        </w:rPr>
        <w:t>学生下载一个作为测验或者作业的</w:t>
      </w:r>
      <w:r>
        <w:rPr>
          <w:rFonts w:eastAsia="宋体" w:hint="eastAsia"/>
          <w:lang w:eastAsia="zh-CN"/>
        </w:rPr>
        <w:t>pdf</w:t>
      </w:r>
      <w:r>
        <w:rPr>
          <w:rFonts w:eastAsia="宋体" w:hint="eastAsia"/>
          <w:lang w:eastAsia="zh-CN"/>
        </w:rPr>
        <w:t>文件，客户端根据请求，从数据库里下载下来，再给学生作为应答。学生还可以上传</w:t>
      </w:r>
      <w:r>
        <w:rPr>
          <w:rFonts w:eastAsia="宋体" w:hint="eastAsia"/>
          <w:lang w:eastAsia="zh-CN"/>
        </w:rPr>
        <w:t>pdf</w:t>
      </w:r>
      <w:r>
        <w:rPr>
          <w:rFonts w:eastAsia="宋体" w:hint="eastAsia"/>
          <w:lang w:eastAsia="zh-CN"/>
        </w:rPr>
        <w:t>文件作为答案、可以查看分数。</w:t>
      </w:r>
    </w:p>
    <w:p w14:paraId="5995230B" w14:textId="77777777" w:rsidR="00E05FBC" w:rsidRDefault="00E05FBC">
      <w:pPr>
        <w:pStyle w:val="afff0"/>
        <w:ind w:left="1800"/>
        <w:rPr>
          <w:rFonts w:eastAsia="宋体"/>
          <w:lang w:eastAsia="zh-CN"/>
        </w:rPr>
      </w:pPr>
    </w:p>
    <w:p w14:paraId="496E4705" w14:textId="77777777" w:rsidR="00E05FBC" w:rsidRDefault="00E05FBC">
      <w:pPr>
        <w:pStyle w:val="afff0"/>
        <w:ind w:left="1800"/>
        <w:rPr>
          <w:lang w:eastAsia="zh-CN"/>
        </w:rPr>
      </w:pPr>
    </w:p>
    <w:p w14:paraId="26A7657B" w14:textId="77777777" w:rsidR="00E05FBC" w:rsidRDefault="00E41873">
      <w:pPr>
        <w:pStyle w:val="afff0"/>
        <w:ind w:left="0"/>
        <w:jc w:val="center"/>
      </w:pPr>
      <w:r>
        <w:rPr>
          <w:rFonts w:eastAsia="宋体" w:hint="eastAsia"/>
          <w:b/>
          <w:lang w:eastAsia="zh-CN"/>
        </w:rPr>
        <w:t>图</w:t>
      </w:r>
      <w:r>
        <w:rPr>
          <w:b/>
        </w:rPr>
        <w:t xml:space="preserve"> 4.</w:t>
      </w:r>
      <w:r>
        <w:rPr>
          <w:rFonts w:eastAsia="宋体" w:hint="eastAsia"/>
          <w:b/>
          <w:lang w:eastAsia="zh-CN"/>
        </w:rPr>
        <w:t>5</w:t>
      </w:r>
      <w:r>
        <w:t xml:space="preserve"> </w:t>
      </w:r>
      <w:r>
        <w:rPr>
          <w:rFonts w:eastAsia="宋体" w:hint="eastAsia"/>
          <w:lang w:eastAsia="zh-CN"/>
        </w:rPr>
        <w:t>评分用例图</w:t>
      </w:r>
    </w:p>
    <w:p w14:paraId="7EECF147" w14:textId="77777777" w:rsidR="00E05FBC" w:rsidRDefault="00E41873">
      <w:pPr>
        <w:pStyle w:val="afff0"/>
        <w:ind w:left="0"/>
        <w:jc w:val="center"/>
      </w:pPr>
      <w:r>
        <w:rPr>
          <w:noProof/>
        </w:rPr>
        <w:lastRenderedPageBreak/>
        <w:drawing>
          <wp:inline distT="0" distB="0" distL="114300" distR="114300" wp14:anchorId="29AE36E4" wp14:editId="1B7C8DB1">
            <wp:extent cx="6396990" cy="3575685"/>
            <wp:effectExtent l="0" t="0" r="3810" b="5715"/>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9"/>
                    <a:stretch>
                      <a:fillRect/>
                    </a:stretch>
                  </pic:blipFill>
                  <pic:spPr>
                    <a:xfrm>
                      <a:off x="0" y="0"/>
                      <a:ext cx="6396990" cy="3575685"/>
                    </a:xfrm>
                    <a:prstGeom prst="rect">
                      <a:avLst/>
                    </a:prstGeom>
                    <a:noFill/>
                    <a:ln>
                      <a:noFill/>
                    </a:ln>
                  </pic:spPr>
                </pic:pic>
              </a:graphicData>
            </a:graphic>
          </wp:inline>
        </w:drawing>
      </w:r>
    </w:p>
    <w:p w14:paraId="62F12993" w14:textId="77777777" w:rsidR="00E05FBC" w:rsidRDefault="00E05FBC">
      <w:pPr>
        <w:pStyle w:val="afff0"/>
        <w:ind w:left="1800"/>
      </w:pPr>
    </w:p>
    <w:p w14:paraId="58D4E51C" w14:textId="77777777" w:rsidR="00E05FBC" w:rsidRDefault="00E41873">
      <w:pPr>
        <w:pStyle w:val="31"/>
      </w:pPr>
      <w:r>
        <w:rPr>
          <w:rFonts w:eastAsia="宋体" w:hint="eastAsia"/>
          <w:lang w:eastAsia="zh-CN"/>
        </w:rPr>
        <w:t>登录</w:t>
      </w:r>
    </w:p>
    <w:p w14:paraId="7A6654E9" w14:textId="77777777" w:rsidR="00E05FBC" w:rsidRDefault="00E41873">
      <w:pPr>
        <w:pStyle w:val="32"/>
        <w:jc w:val="center"/>
      </w:pPr>
      <w:r>
        <w:rPr>
          <w:noProof/>
        </w:rPr>
        <w:drawing>
          <wp:inline distT="0" distB="0" distL="114300" distR="114300" wp14:anchorId="14547002" wp14:editId="0659B2C1">
            <wp:extent cx="2984500" cy="2379980"/>
            <wp:effectExtent l="0" t="0" r="0" b="0"/>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20"/>
                    <a:stretch>
                      <a:fillRect/>
                    </a:stretch>
                  </pic:blipFill>
                  <pic:spPr>
                    <a:xfrm>
                      <a:off x="0" y="0"/>
                      <a:ext cx="2984500" cy="2379980"/>
                    </a:xfrm>
                    <a:prstGeom prst="rect">
                      <a:avLst/>
                    </a:prstGeom>
                  </pic:spPr>
                </pic:pic>
              </a:graphicData>
            </a:graphic>
          </wp:inline>
        </w:drawing>
      </w:r>
    </w:p>
    <w:p w14:paraId="42D46482" w14:textId="77777777" w:rsidR="00E05FBC" w:rsidRDefault="00E41873">
      <w:pPr>
        <w:pStyle w:val="31"/>
      </w:pPr>
      <w:r>
        <w:rPr>
          <w:rFonts w:eastAsia="宋体" w:hint="eastAsia"/>
          <w:lang w:eastAsia="zh-CN"/>
        </w:rPr>
        <w:t>主页</w:t>
      </w:r>
    </w:p>
    <w:p w14:paraId="69209E6C" w14:textId="77777777" w:rsidR="00E05FBC" w:rsidRDefault="00E41873">
      <w:pPr>
        <w:pStyle w:val="32"/>
      </w:pPr>
      <w:r>
        <w:rPr>
          <w:noProof/>
        </w:rPr>
        <w:lastRenderedPageBreak/>
        <w:drawing>
          <wp:inline distT="0" distB="0" distL="114300" distR="114300" wp14:anchorId="3A2B482B" wp14:editId="297C59FC">
            <wp:extent cx="5246370" cy="1896110"/>
            <wp:effectExtent l="0" t="0" r="11430" b="8890"/>
            <wp:docPr id="3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pic:cNvPicPr>
                      <a:picLocks noChangeAspect="1"/>
                    </pic:cNvPicPr>
                  </pic:nvPicPr>
                  <pic:blipFill>
                    <a:blip r:embed="rId21"/>
                    <a:stretch>
                      <a:fillRect/>
                    </a:stretch>
                  </pic:blipFill>
                  <pic:spPr>
                    <a:xfrm>
                      <a:off x="0" y="0"/>
                      <a:ext cx="5246370" cy="1896110"/>
                    </a:xfrm>
                    <a:prstGeom prst="rect">
                      <a:avLst/>
                    </a:prstGeom>
                  </pic:spPr>
                </pic:pic>
              </a:graphicData>
            </a:graphic>
          </wp:inline>
        </w:drawing>
      </w:r>
    </w:p>
    <w:p w14:paraId="236A9537" w14:textId="77777777" w:rsidR="00E05FBC" w:rsidRDefault="00E41873">
      <w:pPr>
        <w:pStyle w:val="31"/>
      </w:pPr>
      <w:r>
        <w:rPr>
          <w:rFonts w:eastAsia="宋体" w:hint="eastAsia"/>
          <w:lang w:eastAsia="zh-CN"/>
        </w:rPr>
        <w:t>日历</w:t>
      </w:r>
    </w:p>
    <w:p w14:paraId="4AEB1BBF" w14:textId="77777777" w:rsidR="00E05FBC" w:rsidRDefault="00E41873">
      <w:pPr>
        <w:pStyle w:val="32"/>
      </w:pPr>
      <w:r>
        <w:rPr>
          <w:noProof/>
        </w:rPr>
        <w:drawing>
          <wp:inline distT="0" distB="0" distL="114300" distR="114300" wp14:anchorId="2294F383" wp14:editId="474EAFB2">
            <wp:extent cx="5245100" cy="2236470"/>
            <wp:effectExtent l="0" t="0" r="0" b="11430"/>
            <wp:docPr id="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pic:cNvPicPr>
                      <a:picLocks noChangeAspect="1"/>
                    </pic:cNvPicPr>
                  </pic:nvPicPr>
                  <pic:blipFill>
                    <a:blip r:embed="rId22"/>
                    <a:stretch>
                      <a:fillRect/>
                    </a:stretch>
                  </pic:blipFill>
                  <pic:spPr>
                    <a:xfrm>
                      <a:off x="0" y="0"/>
                      <a:ext cx="5245100" cy="2236470"/>
                    </a:xfrm>
                    <a:prstGeom prst="rect">
                      <a:avLst/>
                    </a:prstGeom>
                  </pic:spPr>
                </pic:pic>
              </a:graphicData>
            </a:graphic>
          </wp:inline>
        </w:drawing>
      </w:r>
    </w:p>
    <w:p w14:paraId="38945424" w14:textId="77777777" w:rsidR="00E05FBC" w:rsidRDefault="00E41873">
      <w:pPr>
        <w:pStyle w:val="31"/>
      </w:pPr>
      <w:r>
        <w:rPr>
          <w:rFonts w:eastAsia="宋体" w:hint="eastAsia"/>
          <w:lang w:eastAsia="zh-CN"/>
        </w:rPr>
        <w:t>站内消息</w:t>
      </w:r>
    </w:p>
    <w:p w14:paraId="2D6CB62E" w14:textId="77777777" w:rsidR="00E05FBC" w:rsidRDefault="00E41873">
      <w:pPr>
        <w:pStyle w:val="32"/>
      </w:pPr>
      <w:r>
        <w:rPr>
          <w:noProof/>
        </w:rPr>
        <w:drawing>
          <wp:inline distT="0" distB="0" distL="114300" distR="114300" wp14:anchorId="30B727F7" wp14:editId="7D850292">
            <wp:extent cx="5245100" cy="1768475"/>
            <wp:effectExtent l="0" t="0" r="0" b="952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23"/>
                    <a:stretch>
                      <a:fillRect/>
                    </a:stretch>
                  </pic:blipFill>
                  <pic:spPr>
                    <a:xfrm>
                      <a:off x="0" y="0"/>
                      <a:ext cx="5245100" cy="1768475"/>
                    </a:xfrm>
                    <a:prstGeom prst="rect">
                      <a:avLst/>
                    </a:prstGeom>
                  </pic:spPr>
                </pic:pic>
              </a:graphicData>
            </a:graphic>
          </wp:inline>
        </w:drawing>
      </w:r>
    </w:p>
    <w:p w14:paraId="3E95D907" w14:textId="77777777" w:rsidR="00E05FBC" w:rsidRDefault="00E41873">
      <w:pPr>
        <w:pStyle w:val="31"/>
      </w:pPr>
      <w:r>
        <w:rPr>
          <w:rFonts w:eastAsia="宋体" w:hint="eastAsia"/>
          <w:lang w:eastAsia="zh-CN"/>
        </w:rPr>
        <w:t>帮助</w:t>
      </w:r>
    </w:p>
    <w:p w14:paraId="15B3C4FA" w14:textId="77777777" w:rsidR="00E05FBC" w:rsidRDefault="00E41873">
      <w:pPr>
        <w:pStyle w:val="32"/>
      </w:pPr>
      <w:r>
        <w:rPr>
          <w:noProof/>
        </w:rPr>
        <w:lastRenderedPageBreak/>
        <w:drawing>
          <wp:inline distT="0" distB="0" distL="114300" distR="114300" wp14:anchorId="72C0A50E" wp14:editId="6388FA67">
            <wp:extent cx="5245100" cy="2600960"/>
            <wp:effectExtent l="0" t="0" r="0" b="2540"/>
            <wp:docPr id="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pic:cNvPicPr>
                      <a:picLocks noChangeAspect="1"/>
                    </pic:cNvPicPr>
                  </pic:nvPicPr>
                  <pic:blipFill>
                    <a:blip r:embed="rId24"/>
                    <a:stretch>
                      <a:fillRect/>
                    </a:stretch>
                  </pic:blipFill>
                  <pic:spPr>
                    <a:xfrm>
                      <a:off x="0" y="0"/>
                      <a:ext cx="5245100" cy="2600960"/>
                    </a:xfrm>
                    <a:prstGeom prst="rect">
                      <a:avLst/>
                    </a:prstGeom>
                  </pic:spPr>
                </pic:pic>
              </a:graphicData>
            </a:graphic>
          </wp:inline>
        </w:drawing>
      </w:r>
    </w:p>
    <w:p w14:paraId="54BF4061" w14:textId="77777777" w:rsidR="00A27F5D" w:rsidRDefault="00A27F5D" w:rsidP="00A27F5D">
      <w:pPr>
        <w:pStyle w:val="1"/>
        <w:rPr>
          <w:rFonts w:eastAsia="宋体" w:cs="Arial"/>
          <w:lang w:eastAsia="zh-CN"/>
        </w:rPr>
      </w:pPr>
      <w:r>
        <w:rPr>
          <w:rFonts w:eastAsia="宋体" w:cs="Arial" w:hint="eastAsia"/>
          <w:lang w:eastAsia="zh-CN"/>
        </w:rPr>
        <w:t>逻辑设计</w:t>
      </w:r>
    </w:p>
    <w:p w14:paraId="029976DF" w14:textId="77777777" w:rsidR="00A27F5D" w:rsidRDefault="00ED6CAE" w:rsidP="00A27F5D">
      <w:pPr>
        <w:pStyle w:val="21"/>
        <w:widowControl w:val="0"/>
        <w:tabs>
          <w:tab w:val="clear" w:pos="792"/>
        </w:tabs>
        <w:spacing w:line="240" w:lineRule="atLeast"/>
        <w:ind w:left="1440" w:hanging="720"/>
        <w:rPr>
          <w:rFonts w:eastAsia="宋体" w:cs="Arial"/>
          <w:lang w:eastAsia="zh-CN"/>
        </w:rPr>
      </w:pPr>
      <w:bookmarkStart w:id="0" w:name="_GoBack"/>
      <w:bookmarkEnd w:id="0"/>
      <w:r>
        <w:rPr>
          <w:rFonts w:eastAsia="宋体" w:cs="Arial" w:hint="eastAsia"/>
          <w:lang w:eastAsia="zh-CN"/>
        </w:rPr>
        <w:t>总览</w:t>
      </w:r>
    </w:p>
    <w:p w14:paraId="5471F525" w14:textId="77777777" w:rsidR="00ED6CAE" w:rsidRDefault="00ED6CAE" w:rsidP="00ED6CAE">
      <w:pPr>
        <w:rPr>
          <w:lang w:eastAsia="zh-CN"/>
        </w:rPr>
      </w:pPr>
      <w:r>
        <w:rPr>
          <w:rFonts w:hint="eastAsia"/>
          <w:lang w:eastAsia="zh-CN"/>
        </w:rPr>
        <w:t>登录函数</w:t>
      </w:r>
    </w:p>
    <w:p w14:paraId="32D665C2" w14:textId="77777777" w:rsidR="00ED6CAE" w:rsidRDefault="00ED6CAE" w:rsidP="00ED6CAE">
      <w:pPr>
        <w:rPr>
          <w:lang w:eastAsia="zh-CN"/>
        </w:rPr>
      </w:pPr>
      <w:r>
        <w:rPr>
          <w:rFonts w:hint="eastAsia"/>
          <w:lang w:eastAsia="zh-CN"/>
        </w:rPr>
        <w:t>Function login()</w:t>
      </w:r>
    </w:p>
    <w:p w14:paraId="660AA1BC" w14:textId="77777777" w:rsidR="00ED6CAE" w:rsidRDefault="00ED6CAE" w:rsidP="00ED6CAE">
      <w:pPr>
        <w:ind w:firstLine="420"/>
        <w:rPr>
          <w:lang w:eastAsia="zh-CN"/>
        </w:rPr>
      </w:pPr>
      <w:r>
        <w:rPr>
          <w:rFonts w:hint="eastAsia"/>
          <w:lang w:eastAsia="zh-CN"/>
        </w:rPr>
        <w:t>描述: 此函数用于用户登录 服务器接收用户输入的用户名和密码并进行检查</w:t>
      </w:r>
    </w:p>
    <w:p w14:paraId="40EB9678" w14:textId="77777777" w:rsidR="00ED6CAE" w:rsidRDefault="00ED6CAE" w:rsidP="00ED6CAE">
      <w:pPr>
        <w:ind w:firstLine="420"/>
        <w:rPr>
          <w:lang w:eastAsia="zh-CN"/>
        </w:rPr>
      </w:pPr>
      <w:r>
        <w:rPr>
          <w:rFonts w:hint="eastAsia"/>
          <w:lang w:eastAsia="zh-CN"/>
        </w:rPr>
        <w:t>前提条件: 用户在浏览器上输入了网页的网址，并输入了用户和密码并点击了提交</w:t>
      </w:r>
    </w:p>
    <w:p w14:paraId="28F84606" w14:textId="77777777" w:rsidR="00ED6CAE" w:rsidRDefault="00ED6CAE" w:rsidP="00ED6CAE">
      <w:pPr>
        <w:ind w:firstLine="420"/>
        <w:rPr>
          <w:lang w:eastAsia="zh-CN"/>
        </w:rPr>
      </w:pPr>
      <w:r>
        <w:rPr>
          <w:rFonts w:hint="eastAsia"/>
          <w:lang w:eastAsia="zh-CN"/>
        </w:rPr>
        <w:t>后续事件: 若用户和密码配套，则跳转至用户页面，否则停在登录界面</w:t>
      </w:r>
    </w:p>
    <w:p w14:paraId="57A31225" w14:textId="77777777" w:rsidR="00ED6CAE" w:rsidRDefault="00ED6CAE" w:rsidP="00ED6CAE">
      <w:pPr>
        <w:rPr>
          <w:lang w:eastAsia="zh-CN"/>
        </w:rPr>
      </w:pPr>
    </w:p>
    <w:p w14:paraId="25FBF799" w14:textId="77777777" w:rsidR="00ED6CAE" w:rsidRDefault="00ED6CAE" w:rsidP="00ED6CAE">
      <w:pPr>
        <w:rPr>
          <w:lang w:eastAsia="zh-CN"/>
        </w:rPr>
      </w:pPr>
      <w:r>
        <w:rPr>
          <w:rFonts w:hint="eastAsia"/>
          <w:lang w:eastAsia="zh-CN"/>
        </w:rPr>
        <w:t>浏览主页函数</w:t>
      </w:r>
    </w:p>
    <w:p w14:paraId="4E568079" w14:textId="77777777" w:rsidR="00ED6CAE" w:rsidRDefault="00ED6CAE" w:rsidP="00ED6CAE">
      <w:pPr>
        <w:rPr>
          <w:lang w:eastAsia="zh-CN"/>
        </w:rPr>
      </w:pPr>
      <w:r>
        <w:rPr>
          <w:rFonts w:hint="eastAsia"/>
          <w:lang w:eastAsia="zh-CN"/>
        </w:rPr>
        <w:t>Function dashboard()</w:t>
      </w:r>
    </w:p>
    <w:p w14:paraId="678B7E44" w14:textId="77777777" w:rsidR="00ED6CAE" w:rsidRDefault="00ED6CAE" w:rsidP="00ED6CAE">
      <w:pPr>
        <w:ind w:firstLine="420"/>
        <w:rPr>
          <w:lang w:eastAsia="zh-CN"/>
        </w:rPr>
      </w:pPr>
      <w:r>
        <w:rPr>
          <w:rFonts w:hint="eastAsia"/>
          <w:lang w:eastAsia="zh-CN"/>
        </w:rPr>
        <w:t>描述: 界面跳转至用户主页</w:t>
      </w:r>
    </w:p>
    <w:p w14:paraId="6D77EE83" w14:textId="77777777" w:rsidR="00ED6CAE" w:rsidRDefault="00ED6CAE" w:rsidP="00ED6CAE">
      <w:pPr>
        <w:ind w:firstLine="420"/>
        <w:rPr>
          <w:lang w:eastAsia="zh-CN"/>
        </w:rPr>
      </w:pPr>
      <w:r>
        <w:rPr>
          <w:rFonts w:hint="eastAsia"/>
          <w:lang w:eastAsia="zh-CN"/>
        </w:rPr>
        <w:t>前提条件:用户已成功登录或返回至主页</w:t>
      </w:r>
    </w:p>
    <w:p w14:paraId="2D060270" w14:textId="77777777" w:rsidR="00ED6CAE" w:rsidRDefault="00ED6CAE" w:rsidP="00ED6CAE">
      <w:pPr>
        <w:ind w:firstLine="420"/>
        <w:rPr>
          <w:lang w:eastAsia="zh-CN"/>
        </w:rPr>
      </w:pPr>
      <w:r>
        <w:rPr>
          <w:rFonts w:hint="eastAsia"/>
          <w:lang w:eastAsia="zh-CN"/>
        </w:rPr>
        <w:t>后续事件:进行用户其它相关操作</w:t>
      </w:r>
    </w:p>
    <w:p w14:paraId="5A985D6D" w14:textId="77777777" w:rsidR="00ED6CAE" w:rsidRDefault="00ED6CAE" w:rsidP="00ED6CAE">
      <w:pPr>
        <w:rPr>
          <w:lang w:eastAsia="zh-CN"/>
        </w:rPr>
      </w:pPr>
    </w:p>
    <w:p w14:paraId="2244F72A" w14:textId="77777777" w:rsidR="00ED6CAE" w:rsidRDefault="00ED6CAE" w:rsidP="00ED6CAE">
      <w:r>
        <w:rPr>
          <w:rFonts w:hint="eastAsia"/>
          <w:lang w:eastAsia="zh-CN"/>
        </w:rPr>
        <w:t>添加课程</w:t>
      </w:r>
    </w:p>
    <w:p w14:paraId="4ACAD48F" w14:textId="77777777" w:rsidR="00ED6CAE" w:rsidRDefault="00ED6CAE" w:rsidP="00ED6CAE">
      <w:r>
        <w:rPr>
          <w:rFonts w:hint="eastAsia"/>
          <w:lang w:eastAsia="zh-CN"/>
        </w:rPr>
        <w:t>Function add_course()</w:t>
      </w:r>
    </w:p>
    <w:p w14:paraId="624944AB" w14:textId="77777777" w:rsidR="00ED6CAE" w:rsidRDefault="00ED6CAE" w:rsidP="00ED6CAE">
      <w:pPr>
        <w:ind w:firstLine="420"/>
      </w:pPr>
      <w:r>
        <w:rPr>
          <w:rFonts w:hint="eastAsia"/>
          <w:lang w:eastAsia="zh-CN"/>
        </w:rPr>
        <w:t>描述:管理员用户添加课程</w:t>
      </w:r>
    </w:p>
    <w:p w14:paraId="2FDC4258" w14:textId="77777777" w:rsidR="00ED6CAE" w:rsidRDefault="00ED6CAE" w:rsidP="00ED6CAE">
      <w:pPr>
        <w:ind w:firstLine="420"/>
      </w:pPr>
      <w:r>
        <w:rPr>
          <w:rFonts w:hint="eastAsia"/>
          <w:lang w:eastAsia="zh-CN"/>
        </w:rPr>
        <w:t>前提条件:管理员在dashboard界面中点击了添加课程按钮</w:t>
      </w:r>
    </w:p>
    <w:p w14:paraId="2FE9E4DD" w14:textId="77777777" w:rsidR="00ED6CAE" w:rsidRDefault="00ED6CAE" w:rsidP="00ED6CAE">
      <w:pPr>
        <w:ind w:firstLine="420"/>
      </w:pPr>
      <w:r>
        <w:rPr>
          <w:rFonts w:hint="eastAsia"/>
          <w:lang w:eastAsia="zh-CN"/>
        </w:rPr>
        <w:t>后续事件:设置课程的认可老师和名称</w:t>
      </w:r>
    </w:p>
    <w:p w14:paraId="3AFDC349" w14:textId="77777777" w:rsidR="00ED6CAE" w:rsidRDefault="00ED6CAE" w:rsidP="00ED6CAE"/>
    <w:p w14:paraId="3439888F" w14:textId="77777777" w:rsidR="00ED6CAE" w:rsidRDefault="00ED6CAE" w:rsidP="00ED6CAE">
      <w:r>
        <w:rPr>
          <w:rFonts w:hint="eastAsia"/>
          <w:lang w:eastAsia="zh-CN"/>
        </w:rPr>
        <w:t>编辑课程 edit_course_info()</w:t>
      </w:r>
    </w:p>
    <w:p w14:paraId="1E38A2E7" w14:textId="77777777" w:rsidR="00ED6CAE" w:rsidRDefault="00ED6CAE" w:rsidP="00ED6CAE">
      <w:pPr>
        <w:ind w:firstLine="420"/>
      </w:pPr>
      <w:r>
        <w:rPr>
          <w:rFonts w:hint="eastAsia"/>
          <w:lang w:eastAsia="zh-CN"/>
        </w:rPr>
        <w:t>描述: 老师用户编辑课程信息</w:t>
      </w:r>
    </w:p>
    <w:p w14:paraId="7DCE404C" w14:textId="77777777" w:rsidR="00ED6CAE" w:rsidRDefault="00ED6CAE" w:rsidP="00ED6CAE">
      <w:pPr>
        <w:ind w:firstLine="420"/>
      </w:pPr>
      <w:r>
        <w:rPr>
          <w:rFonts w:hint="eastAsia"/>
          <w:lang w:eastAsia="zh-CN"/>
        </w:rPr>
        <w:t>前提条件:前提条件:用户点击了某个课程的图标</w:t>
      </w:r>
    </w:p>
    <w:p w14:paraId="6C858F47" w14:textId="77777777" w:rsidR="00ED6CAE" w:rsidRDefault="00ED6CAE" w:rsidP="00ED6CAE">
      <w:pPr>
        <w:ind w:firstLine="420"/>
        <w:rPr>
          <w:lang w:eastAsia="zh-CN"/>
        </w:rPr>
      </w:pPr>
      <w:r>
        <w:rPr>
          <w:rFonts w:hint="eastAsia"/>
          <w:lang w:eastAsia="zh-CN"/>
        </w:rPr>
        <w:t>后续事件:老师对课程信息进行编辑并上传</w:t>
      </w:r>
    </w:p>
    <w:p w14:paraId="5AD697BE" w14:textId="77777777" w:rsidR="00ED6CAE" w:rsidRDefault="00ED6CAE" w:rsidP="00ED6CAE">
      <w:pPr>
        <w:rPr>
          <w:lang w:eastAsia="zh-CN"/>
        </w:rPr>
      </w:pPr>
    </w:p>
    <w:p w14:paraId="75884516" w14:textId="77777777" w:rsidR="00ED6CAE" w:rsidRDefault="00ED6CAE" w:rsidP="00ED6CAE">
      <w:pPr>
        <w:rPr>
          <w:lang w:eastAsia="zh-CN"/>
        </w:rPr>
      </w:pPr>
      <w:r>
        <w:rPr>
          <w:rFonts w:hint="eastAsia"/>
          <w:lang w:eastAsia="zh-CN"/>
        </w:rPr>
        <w:t>查看课程信息函数</w:t>
      </w:r>
    </w:p>
    <w:p w14:paraId="07CF60DF" w14:textId="77777777" w:rsidR="00ED6CAE" w:rsidRDefault="00ED6CAE" w:rsidP="00ED6CAE">
      <w:pPr>
        <w:rPr>
          <w:lang w:eastAsia="zh-CN"/>
        </w:rPr>
      </w:pPr>
      <w:r>
        <w:rPr>
          <w:rFonts w:hint="eastAsia"/>
          <w:lang w:eastAsia="zh-CN"/>
        </w:rPr>
        <w:t>Function course_info()</w:t>
      </w:r>
    </w:p>
    <w:p w14:paraId="39C3F280" w14:textId="77777777" w:rsidR="00ED6CAE" w:rsidRDefault="00ED6CAE" w:rsidP="00ED6CAE">
      <w:pPr>
        <w:ind w:firstLine="420"/>
        <w:rPr>
          <w:lang w:eastAsia="zh-CN"/>
        </w:rPr>
      </w:pPr>
      <w:r>
        <w:rPr>
          <w:rFonts w:hint="eastAsia"/>
          <w:lang w:eastAsia="zh-CN"/>
        </w:rPr>
        <w:t>描述:为学生用户提供特定课程的信息 (从数据库中读取)</w:t>
      </w:r>
    </w:p>
    <w:p w14:paraId="2D3AE7C7" w14:textId="77777777" w:rsidR="00ED6CAE" w:rsidRDefault="00ED6CAE" w:rsidP="00ED6CAE">
      <w:pPr>
        <w:ind w:firstLine="420"/>
        <w:rPr>
          <w:lang w:eastAsia="zh-CN"/>
        </w:rPr>
      </w:pPr>
      <w:r>
        <w:rPr>
          <w:rFonts w:hint="eastAsia"/>
          <w:lang w:eastAsia="zh-CN"/>
        </w:rPr>
        <w:t>前提条件:用户点击了某个课程的图标</w:t>
      </w:r>
    </w:p>
    <w:p w14:paraId="47DA7783" w14:textId="77777777" w:rsidR="00ED6CAE" w:rsidRDefault="00ED6CAE" w:rsidP="00ED6CAE">
      <w:pPr>
        <w:ind w:firstLine="420"/>
        <w:rPr>
          <w:lang w:eastAsia="zh-CN"/>
        </w:rPr>
      </w:pPr>
      <w:r>
        <w:rPr>
          <w:rFonts w:hint="eastAsia"/>
          <w:lang w:eastAsia="zh-CN"/>
        </w:rPr>
        <w:t>后续事件:界面显示课程的相关信息</w:t>
      </w:r>
    </w:p>
    <w:p w14:paraId="2327BB9A" w14:textId="77777777" w:rsidR="00ED6CAE" w:rsidRDefault="00ED6CAE" w:rsidP="00ED6CAE">
      <w:pPr>
        <w:rPr>
          <w:lang w:eastAsia="zh-CN"/>
        </w:rPr>
      </w:pPr>
    </w:p>
    <w:p w14:paraId="4654C2B6" w14:textId="77777777" w:rsidR="00ED6CAE" w:rsidRDefault="00ED6CAE" w:rsidP="00ED6CAE">
      <w:pPr>
        <w:rPr>
          <w:lang w:eastAsia="zh-CN"/>
        </w:rPr>
      </w:pPr>
      <w:r>
        <w:rPr>
          <w:rFonts w:hint="eastAsia"/>
          <w:lang w:eastAsia="zh-CN"/>
        </w:rPr>
        <w:lastRenderedPageBreak/>
        <w:t>查看个人日历</w:t>
      </w:r>
    </w:p>
    <w:p w14:paraId="3CBE89B3" w14:textId="77777777" w:rsidR="00ED6CAE" w:rsidRDefault="00ED6CAE" w:rsidP="00ED6CAE">
      <w:pPr>
        <w:rPr>
          <w:lang w:eastAsia="zh-CN"/>
        </w:rPr>
      </w:pPr>
      <w:r>
        <w:rPr>
          <w:rFonts w:hint="eastAsia"/>
          <w:lang w:eastAsia="zh-CN"/>
        </w:rPr>
        <w:t>function calendar()</w:t>
      </w:r>
    </w:p>
    <w:p w14:paraId="74B559BD" w14:textId="77777777" w:rsidR="00ED6CAE" w:rsidRDefault="00ED6CAE" w:rsidP="00ED6CAE">
      <w:pPr>
        <w:ind w:firstLine="420"/>
        <w:rPr>
          <w:lang w:eastAsia="zh-CN"/>
        </w:rPr>
      </w:pPr>
      <w:r>
        <w:rPr>
          <w:rFonts w:hint="eastAsia"/>
          <w:lang w:eastAsia="zh-CN"/>
        </w:rPr>
        <w:t>描述:为用户显示个人的教学日历</w:t>
      </w:r>
    </w:p>
    <w:p w14:paraId="6C408CF6" w14:textId="77777777" w:rsidR="00ED6CAE" w:rsidRDefault="00ED6CAE" w:rsidP="00ED6CAE">
      <w:pPr>
        <w:ind w:firstLine="420"/>
        <w:rPr>
          <w:lang w:eastAsia="zh-CN"/>
        </w:rPr>
      </w:pPr>
      <w:r>
        <w:rPr>
          <w:rFonts w:hint="eastAsia"/>
          <w:lang w:eastAsia="zh-CN"/>
        </w:rPr>
        <w:t>前提条件:用户点击了日历图标</w:t>
      </w:r>
    </w:p>
    <w:p w14:paraId="036CA964" w14:textId="77777777" w:rsidR="00ED6CAE" w:rsidRDefault="00ED6CAE" w:rsidP="00ED6CAE">
      <w:pPr>
        <w:ind w:firstLine="420"/>
        <w:rPr>
          <w:lang w:eastAsia="zh-CN"/>
        </w:rPr>
      </w:pPr>
      <w:r>
        <w:rPr>
          <w:rFonts w:hint="eastAsia"/>
          <w:lang w:eastAsia="zh-CN"/>
        </w:rPr>
        <w:t>后续事件:页面显示用户的个人日历和总课表</w:t>
      </w:r>
    </w:p>
    <w:p w14:paraId="7AAB03B8" w14:textId="77777777" w:rsidR="00ED6CAE" w:rsidRDefault="00ED6CAE" w:rsidP="00ED6CAE">
      <w:pPr>
        <w:rPr>
          <w:lang w:eastAsia="zh-CN"/>
        </w:rPr>
      </w:pPr>
    </w:p>
    <w:p w14:paraId="0DBA91FF" w14:textId="77777777" w:rsidR="00ED6CAE" w:rsidRDefault="00ED6CAE" w:rsidP="00ED6CAE">
      <w:pPr>
        <w:rPr>
          <w:lang w:eastAsia="zh-CN"/>
        </w:rPr>
      </w:pPr>
      <w:r>
        <w:rPr>
          <w:rFonts w:hint="eastAsia"/>
          <w:lang w:eastAsia="zh-CN"/>
        </w:rPr>
        <w:t>留言板功能</w:t>
      </w:r>
    </w:p>
    <w:p w14:paraId="497FA9B2" w14:textId="77777777" w:rsidR="00ED6CAE" w:rsidRDefault="00ED6CAE" w:rsidP="00ED6CAE">
      <w:pPr>
        <w:rPr>
          <w:lang w:eastAsia="zh-CN"/>
        </w:rPr>
      </w:pPr>
      <w:r>
        <w:rPr>
          <w:rFonts w:hint="eastAsia"/>
          <w:lang w:eastAsia="zh-CN"/>
        </w:rPr>
        <w:t>Function discussion()</w:t>
      </w:r>
    </w:p>
    <w:p w14:paraId="419DE522" w14:textId="77777777" w:rsidR="00ED6CAE" w:rsidRDefault="00ED6CAE" w:rsidP="00ED6CAE">
      <w:pPr>
        <w:ind w:firstLine="420"/>
        <w:rPr>
          <w:lang w:eastAsia="zh-CN"/>
        </w:rPr>
      </w:pPr>
      <w:r>
        <w:rPr>
          <w:rFonts w:hint="eastAsia"/>
          <w:lang w:eastAsia="zh-CN"/>
        </w:rPr>
        <w:t>描述:为用户显示留言板内容</w:t>
      </w:r>
    </w:p>
    <w:p w14:paraId="616C3087" w14:textId="77777777" w:rsidR="00ED6CAE" w:rsidRDefault="00ED6CAE" w:rsidP="00ED6CAE">
      <w:pPr>
        <w:ind w:firstLine="420"/>
        <w:rPr>
          <w:lang w:eastAsia="zh-CN"/>
        </w:rPr>
      </w:pPr>
      <w:r>
        <w:rPr>
          <w:rFonts w:hint="eastAsia"/>
          <w:lang w:eastAsia="zh-CN"/>
        </w:rPr>
        <w:t>前提条件:用户点击了留言板按钮</w:t>
      </w:r>
    </w:p>
    <w:p w14:paraId="0E8E8975" w14:textId="77777777" w:rsidR="00ED6CAE" w:rsidRDefault="00ED6CAE" w:rsidP="00ED6CAE">
      <w:pPr>
        <w:ind w:firstLine="420"/>
        <w:rPr>
          <w:lang w:eastAsia="zh-CN"/>
        </w:rPr>
      </w:pPr>
      <w:r>
        <w:rPr>
          <w:rFonts w:hint="eastAsia"/>
          <w:lang w:eastAsia="zh-CN"/>
        </w:rPr>
        <w:t xml:space="preserve">后续事件:用户进行其他操作或写留言并提交 </w:t>
      </w:r>
    </w:p>
    <w:p w14:paraId="0D3BFBE3" w14:textId="77777777" w:rsidR="00ED6CAE" w:rsidRDefault="00ED6CAE" w:rsidP="00ED6CAE">
      <w:pPr>
        <w:rPr>
          <w:lang w:eastAsia="zh-CN"/>
        </w:rPr>
      </w:pPr>
    </w:p>
    <w:p w14:paraId="513AF7A6" w14:textId="77777777" w:rsidR="00ED6CAE" w:rsidRDefault="00ED6CAE" w:rsidP="00ED6CAE">
      <w:pPr>
        <w:rPr>
          <w:lang w:eastAsia="zh-CN"/>
        </w:rPr>
      </w:pPr>
      <w:r>
        <w:rPr>
          <w:rFonts w:hint="eastAsia"/>
          <w:lang w:eastAsia="zh-CN"/>
        </w:rPr>
        <w:t>查看考试和作业列表</w:t>
      </w:r>
    </w:p>
    <w:p w14:paraId="5E3B8062" w14:textId="77777777" w:rsidR="00ED6CAE" w:rsidRDefault="00ED6CAE" w:rsidP="00ED6CAE">
      <w:pPr>
        <w:rPr>
          <w:lang w:eastAsia="zh-CN"/>
        </w:rPr>
      </w:pPr>
      <w:r>
        <w:rPr>
          <w:rFonts w:hint="eastAsia"/>
          <w:lang w:eastAsia="zh-CN"/>
        </w:rPr>
        <w:t>Function student_quiz_list()</w:t>
      </w:r>
    </w:p>
    <w:p w14:paraId="2BB90AB7" w14:textId="77777777" w:rsidR="00ED6CAE" w:rsidRDefault="00ED6CAE" w:rsidP="00ED6CAE">
      <w:pPr>
        <w:ind w:firstLine="420"/>
        <w:rPr>
          <w:lang w:eastAsia="zh-CN"/>
        </w:rPr>
      </w:pPr>
      <w:r>
        <w:rPr>
          <w:rFonts w:hint="eastAsia"/>
          <w:lang w:eastAsia="zh-CN"/>
        </w:rPr>
        <w:t>描述:为用户显示个人的考试列表(从数据库中读取)</w:t>
      </w:r>
    </w:p>
    <w:p w14:paraId="74DCE385" w14:textId="77777777" w:rsidR="00ED6CAE" w:rsidRDefault="00ED6CAE" w:rsidP="00ED6CAE">
      <w:pPr>
        <w:ind w:firstLine="420"/>
        <w:rPr>
          <w:lang w:eastAsia="zh-CN"/>
        </w:rPr>
      </w:pPr>
      <w:r>
        <w:rPr>
          <w:rFonts w:hint="eastAsia"/>
          <w:lang w:eastAsia="zh-CN"/>
        </w:rPr>
        <w:t>前提条件:用户点击了测试图标</w:t>
      </w:r>
    </w:p>
    <w:p w14:paraId="59116BBD" w14:textId="77777777" w:rsidR="00ED6CAE" w:rsidRDefault="00ED6CAE" w:rsidP="00ED6CAE">
      <w:pPr>
        <w:ind w:firstLine="420"/>
        <w:rPr>
          <w:lang w:eastAsia="zh-CN"/>
        </w:rPr>
      </w:pPr>
      <w:r>
        <w:rPr>
          <w:rFonts w:hint="eastAsia"/>
          <w:lang w:eastAsia="zh-CN"/>
        </w:rPr>
        <w:t>后续事件:用户点击其它功能 或者点击考试和作业列表中的一项</w:t>
      </w:r>
    </w:p>
    <w:p w14:paraId="0C5F0668" w14:textId="77777777" w:rsidR="00ED6CAE" w:rsidRDefault="00ED6CAE" w:rsidP="00ED6CAE">
      <w:pPr>
        <w:rPr>
          <w:lang w:eastAsia="zh-CN"/>
        </w:rPr>
      </w:pPr>
    </w:p>
    <w:p w14:paraId="348587F8" w14:textId="77777777" w:rsidR="00ED6CAE" w:rsidRDefault="00ED6CAE" w:rsidP="00ED6CAE">
      <w:pPr>
        <w:rPr>
          <w:lang w:eastAsia="zh-CN"/>
        </w:rPr>
      </w:pPr>
      <w:r>
        <w:rPr>
          <w:rFonts w:hint="eastAsia"/>
          <w:lang w:eastAsia="zh-CN"/>
        </w:rPr>
        <w:t>进行考试和作业</w:t>
      </w:r>
    </w:p>
    <w:p w14:paraId="01BDF3D0" w14:textId="77777777" w:rsidR="00ED6CAE" w:rsidRDefault="00ED6CAE" w:rsidP="00ED6CAE">
      <w:pPr>
        <w:rPr>
          <w:lang w:eastAsia="zh-CN"/>
        </w:rPr>
      </w:pPr>
      <w:r>
        <w:rPr>
          <w:rFonts w:hint="eastAsia"/>
          <w:lang w:eastAsia="zh-CN"/>
        </w:rPr>
        <w:t>Function quiz()</w:t>
      </w:r>
    </w:p>
    <w:p w14:paraId="6F3F274F" w14:textId="77777777" w:rsidR="00ED6CAE" w:rsidRDefault="00ED6CAE" w:rsidP="00ED6CAE">
      <w:pPr>
        <w:ind w:firstLine="420"/>
        <w:rPr>
          <w:lang w:eastAsia="zh-CN"/>
        </w:rPr>
      </w:pPr>
      <w:r>
        <w:rPr>
          <w:rFonts w:hint="eastAsia"/>
          <w:lang w:eastAsia="zh-CN"/>
        </w:rPr>
        <w:t>描述:为学生用户进行测试 显示单选题，主观题和主观题的文本框</w:t>
      </w:r>
    </w:p>
    <w:p w14:paraId="64D3FD1B" w14:textId="77777777" w:rsidR="00ED6CAE" w:rsidRDefault="00ED6CAE" w:rsidP="00ED6CAE">
      <w:pPr>
        <w:ind w:firstLine="420"/>
        <w:rPr>
          <w:lang w:eastAsia="zh-CN"/>
        </w:rPr>
      </w:pPr>
      <w:r>
        <w:rPr>
          <w:rFonts w:hint="eastAsia"/>
          <w:lang w:eastAsia="zh-CN"/>
        </w:rPr>
        <w:t>前提条件:学生点击了作业和测试列表中的一项,且此项目未被提交过</w:t>
      </w:r>
    </w:p>
    <w:p w14:paraId="33A1EBDF" w14:textId="77777777" w:rsidR="00ED6CAE" w:rsidRDefault="00ED6CAE" w:rsidP="00ED6CAE">
      <w:pPr>
        <w:ind w:firstLine="420"/>
        <w:rPr>
          <w:lang w:eastAsia="zh-CN"/>
        </w:rPr>
      </w:pPr>
      <w:r>
        <w:rPr>
          <w:rFonts w:hint="eastAsia"/>
          <w:lang w:eastAsia="zh-CN"/>
        </w:rPr>
        <w:t>后续事件：学生进行答题，并点击提交上传答案</w:t>
      </w:r>
    </w:p>
    <w:p w14:paraId="65E2958A" w14:textId="77777777" w:rsidR="00ED6CAE" w:rsidRDefault="00ED6CAE" w:rsidP="00ED6CAE">
      <w:pPr>
        <w:ind w:firstLine="420"/>
        <w:rPr>
          <w:lang w:eastAsia="zh-CN"/>
        </w:rPr>
      </w:pPr>
    </w:p>
    <w:p w14:paraId="408FAC92" w14:textId="77777777" w:rsidR="00ED6CAE" w:rsidRDefault="00ED6CAE" w:rsidP="00ED6CAE">
      <w:pPr>
        <w:rPr>
          <w:lang w:eastAsia="zh-CN"/>
        </w:rPr>
      </w:pPr>
      <w:r>
        <w:rPr>
          <w:rFonts w:hint="eastAsia"/>
          <w:lang w:eastAsia="zh-CN"/>
        </w:rPr>
        <w:t>自动批改</w:t>
      </w:r>
    </w:p>
    <w:p w14:paraId="62DC23EB" w14:textId="77777777" w:rsidR="00ED6CAE" w:rsidRDefault="00ED6CAE" w:rsidP="00ED6CAE">
      <w:pPr>
        <w:rPr>
          <w:lang w:eastAsia="zh-CN"/>
        </w:rPr>
      </w:pPr>
      <w:r>
        <w:rPr>
          <w:rFonts w:hint="eastAsia"/>
          <w:lang w:eastAsia="zh-CN"/>
        </w:rPr>
        <w:t>Function auto_check()</w:t>
      </w:r>
    </w:p>
    <w:p w14:paraId="325AE821" w14:textId="77777777" w:rsidR="00ED6CAE" w:rsidRDefault="00ED6CAE" w:rsidP="00ED6CAE">
      <w:pPr>
        <w:ind w:firstLine="420"/>
        <w:rPr>
          <w:lang w:eastAsia="zh-CN"/>
        </w:rPr>
      </w:pPr>
      <w:r>
        <w:rPr>
          <w:rFonts w:hint="eastAsia"/>
          <w:lang w:eastAsia="zh-CN"/>
        </w:rPr>
        <w:t>描述:对学生提交的客观题进行批改</w:t>
      </w:r>
    </w:p>
    <w:p w14:paraId="64881A32" w14:textId="77777777" w:rsidR="00ED6CAE" w:rsidRDefault="00ED6CAE" w:rsidP="00ED6CAE">
      <w:pPr>
        <w:ind w:firstLine="420"/>
        <w:rPr>
          <w:lang w:eastAsia="zh-CN"/>
        </w:rPr>
      </w:pPr>
      <w:r>
        <w:rPr>
          <w:rFonts w:hint="eastAsia"/>
          <w:lang w:eastAsia="zh-CN"/>
        </w:rPr>
        <w:t>前提条件:学生在一个测试或作业项目中点击了提交按钮</w:t>
      </w:r>
    </w:p>
    <w:p w14:paraId="5461D2B2" w14:textId="77777777" w:rsidR="00ED6CAE" w:rsidRDefault="00ED6CAE" w:rsidP="00ED6CAE">
      <w:pPr>
        <w:ind w:firstLine="420"/>
        <w:rPr>
          <w:lang w:eastAsia="zh-CN"/>
        </w:rPr>
      </w:pPr>
      <w:r>
        <w:rPr>
          <w:rFonts w:hint="eastAsia"/>
          <w:lang w:eastAsia="zh-CN"/>
        </w:rPr>
        <w:t>后续事件:对学生的答案进行批改 并对数据库中数据进行更新</w:t>
      </w:r>
    </w:p>
    <w:p w14:paraId="47DCCB08" w14:textId="77777777" w:rsidR="00ED6CAE" w:rsidRDefault="00ED6CAE" w:rsidP="00ED6CAE">
      <w:pPr>
        <w:ind w:firstLine="420"/>
        <w:rPr>
          <w:lang w:eastAsia="zh-CN"/>
        </w:rPr>
      </w:pPr>
    </w:p>
    <w:p w14:paraId="7C65DFF9" w14:textId="77777777" w:rsidR="00ED6CAE" w:rsidRDefault="00ED6CAE" w:rsidP="00ED6CAE">
      <w:pPr>
        <w:rPr>
          <w:lang w:eastAsia="zh-CN"/>
        </w:rPr>
      </w:pPr>
      <w:bookmarkStart w:id="1" w:name="_Hlk22591537"/>
      <w:r>
        <w:rPr>
          <w:rFonts w:hint="eastAsia"/>
          <w:lang w:eastAsia="zh-CN"/>
        </w:rPr>
        <w:t>查看成绩</w:t>
      </w:r>
    </w:p>
    <w:p w14:paraId="6B4E4D23" w14:textId="77777777" w:rsidR="00ED6CAE" w:rsidRDefault="00ED6CAE" w:rsidP="00ED6CAE">
      <w:pPr>
        <w:rPr>
          <w:lang w:eastAsia="zh-CN"/>
        </w:rPr>
      </w:pPr>
      <w:bookmarkStart w:id="2" w:name="_Hlk22591529"/>
      <w:r>
        <w:rPr>
          <w:rFonts w:hint="eastAsia"/>
          <w:lang w:eastAsia="zh-CN"/>
        </w:rPr>
        <w:t>Function view_grade()</w:t>
      </w:r>
    </w:p>
    <w:bookmarkEnd w:id="1"/>
    <w:p w14:paraId="35F23752" w14:textId="77777777" w:rsidR="00ED6CAE" w:rsidRDefault="00ED6CAE" w:rsidP="00ED6CAE">
      <w:pPr>
        <w:ind w:firstLine="420"/>
        <w:rPr>
          <w:lang w:eastAsia="zh-CN"/>
        </w:rPr>
      </w:pPr>
      <w:r>
        <w:rPr>
          <w:rFonts w:hint="eastAsia"/>
          <w:lang w:eastAsia="zh-CN"/>
        </w:rPr>
        <w:t>描述:为学生用户显示测试和作业得分</w:t>
      </w:r>
    </w:p>
    <w:p w14:paraId="28410527" w14:textId="77777777" w:rsidR="00ED6CAE" w:rsidRDefault="00ED6CAE" w:rsidP="00ED6CAE">
      <w:pPr>
        <w:ind w:firstLine="420"/>
        <w:rPr>
          <w:lang w:eastAsia="zh-CN"/>
        </w:rPr>
      </w:pPr>
      <w:r>
        <w:rPr>
          <w:rFonts w:hint="eastAsia"/>
          <w:lang w:eastAsia="zh-CN"/>
        </w:rPr>
        <w:t>前提条件:学生点击了作业和测试列表中的一项,且此项目被批改完</w:t>
      </w:r>
    </w:p>
    <w:p w14:paraId="616F8421" w14:textId="77777777" w:rsidR="00ED6CAE" w:rsidRDefault="00ED6CAE" w:rsidP="00ED6CAE">
      <w:pPr>
        <w:ind w:firstLine="420"/>
        <w:rPr>
          <w:lang w:eastAsia="zh-CN"/>
        </w:rPr>
      </w:pPr>
      <w:r>
        <w:rPr>
          <w:rFonts w:hint="eastAsia"/>
          <w:lang w:eastAsia="zh-CN"/>
        </w:rPr>
        <w:t>后续事件：学生进行其他操作</w:t>
      </w:r>
    </w:p>
    <w:p w14:paraId="0E2CD376" w14:textId="77777777" w:rsidR="00ED6CAE" w:rsidRDefault="00ED6CAE" w:rsidP="00ED6CAE">
      <w:pPr>
        <w:rPr>
          <w:lang w:eastAsia="zh-CN"/>
        </w:rPr>
      </w:pPr>
    </w:p>
    <w:bookmarkEnd w:id="2"/>
    <w:p w14:paraId="68B917CD" w14:textId="77777777" w:rsidR="00ED6CAE" w:rsidRDefault="00ED6CAE" w:rsidP="00ED6CAE">
      <w:pPr>
        <w:rPr>
          <w:lang w:eastAsia="zh-CN"/>
        </w:rPr>
      </w:pPr>
      <w:r>
        <w:rPr>
          <w:rFonts w:hint="eastAsia"/>
          <w:lang w:eastAsia="zh-CN"/>
        </w:rPr>
        <w:t>老师出题</w:t>
      </w:r>
    </w:p>
    <w:p w14:paraId="1FD30DAF" w14:textId="77777777" w:rsidR="00ED6CAE" w:rsidRDefault="00ED6CAE" w:rsidP="00ED6CAE">
      <w:pPr>
        <w:rPr>
          <w:lang w:eastAsia="zh-CN"/>
        </w:rPr>
      </w:pPr>
      <w:r>
        <w:rPr>
          <w:rFonts w:hint="eastAsia"/>
          <w:lang w:eastAsia="zh-CN"/>
        </w:rPr>
        <w:t>Function teacher_quiz_list()</w:t>
      </w:r>
    </w:p>
    <w:p w14:paraId="7EC0AFDD" w14:textId="77777777" w:rsidR="00ED6CAE" w:rsidRDefault="00ED6CAE" w:rsidP="00ED6CAE">
      <w:pPr>
        <w:ind w:firstLine="420"/>
        <w:rPr>
          <w:lang w:eastAsia="zh-CN"/>
        </w:rPr>
      </w:pPr>
      <w:r>
        <w:rPr>
          <w:rFonts w:hint="eastAsia"/>
          <w:lang w:eastAsia="zh-CN"/>
        </w:rPr>
        <w:t>描述:老师用户查看或添加测试 屏幕显示测试列表</w:t>
      </w:r>
    </w:p>
    <w:p w14:paraId="4127A174" w14:textId="77777777" w:rsidR="00ED6CAE" w:rsidRDefault="00ED6CAE" w:rsidP="00ED6CAE">
      <w:pPr>
        <w:ind w:firstLine="420"/>
        <w:rPr>
          <w:lang w:eastAsia="zh-CN"/>
        </w:rPr>
      </w:pPr>
      <w:r>
        <w:rPr>
          <w:rFonts w:hint="eastAsia"/>
          <w:lang w:eastAsia="zh-CN"/>
        </w:rPr>
        <w:t>前提条件:老师点击了作业和测试按钮</w:t>
      </w:r>
    </w:p>
    <w:p w14:paraId="2869B5D6" w14:textId="77777777" w:rsidR="00ED6CAE" w:rsidRDefault="00ED6CAE" w:rsidP="00ED6CAE">
      <w:pPr>
        <w:ind w:firstLine="420"/>
        <w:rPr>
          <w:lang w:eastAsia="zh-CN"/>
        </w:rPr>
      </w:pPr>
      <w:r>
        <w:rPr>
          <w:rFonts w:hint="eastAsia"/>
          <w:lang w:eastAsia="zh-CN"/>
        </w:rPr>
        <w:t>后续事件:进行其他操作或点击添加测试,或点击已存在的测试,进行主观题批改</w:t>
      </w:r>
    </w:p>
    <w:p w14:paraId="7A718C49" w14:textId="77777777" w:rsidR="00ED6CAE" w:rsidRDefault="00ED6CAE" w:rsidP="00ED6CAE">
      <w:pPr>
        <w:rPr>
          <w:lang w:eastAsia="zh-CN"/>
        </w:rPr>
      </w:pPr>
    </w:p>
    <w:p w14:paraId="711FB98A" w14:textId="77777777" w:rsidR="00ED6CAE" w:rsidRDefault="00ED6CAE" w:rsidP="00ED6CAE">
      <w:pPr>
        <w:rPr>
          <w:lang w:eastAsia="zh-CN"/>
        </w:rPr>
      </w:pPr>
      <w:bookmarkStart w:id="3" w:name="_Hlk22592163"/>
      <w:r>
        <w:rPr>
          <w:rFonts w:hint="eastAsia"/>
          <w:lang w:eastAsia="zh-CN"/>
        </w:rPr>
        <w:t>添加测试</w:t>
      </w:r>
    </w:p>
    <w:p w14:paraId="691DC80F" w14:textId="77777777" w:rsidR="00ED6CAE" w:rsidRDefault="00ED6CAE" w:rsidP="00ED6CAE">
      <w:pPr>
        <w:rPr>
          <w:lang w:eastAsia="zh-CN"/>
        </w:rPr>
      </w:pPr>
      <w:r>
        <w:rPr>
          <w:rFonts w:hint="eastAsia"/>
          <w:lang w:eastAsia="zh-CN"/>
        </w:rPr>
        <w:t>Function add_quiz()</w:t>
      </w:r>
    </w:p>
    <w:bookmarkEnd w:id="3"/>
    <w:p w14:paraId="3690DB11" w14:textId="77777777" w:rsidR="00ED6CAE" w:rsidRDefault="00ED6CAE" w:rsidP="00ED6CAE">
      <w:pPr>
        <w:ind w:firstLine="420"/>
        <w:rPr>
          <w:lang w:eastAsia="zh-CN"/>
        </w:rPr>
      </w:pPr>
      <w:r>
        <w:rPr>
          <w:rFonts w:hint="eastAsia"/>
          <w:lang w:eastAsia="zh-CN"/>
        </w:rPr>
        <w:t>描述:老师设置测试</w:t>
      </w:r>
    </w:p>
    <w:p w14:paraId="6E30D910" w14:textId="77777777" w:rsidR="00ED6CAE" w:rsidRDefault="00ED6CAE" w:rsidP="00ED6CAE">
      <w:pPr>
        <w:ind w:firstLine="420"/>
        <w:rPr>
          <w:lang w:eastAsia="zh-CN"/>
        </w:rPr>
      </w:pPr>
      <w:r>
        <w:rPr>
          <w:rFonts w:hint="eastAsia"/>
          <w:lang w:eastAsia="zh-CN"/>
        </w:rPr>
        <w:t>前提条件:老师点击了添加测试按钮</w:t>
      </w:r>
    </w:p>
    <w:p w14:paraId="63043C5D" w14:textId="77777777" w:rsidR="00ED6CAE" w:rsidRDefault="00ED6CAE" w:rsidP="00ED6CAE">
      <w:pPr>
        <w:ind w:firstLine="420"/>
        <w:rPr>
          <w:lang w:eastAsia="zh-CN"/>
        </w:rPr>
      </w:pPr>
      <w:r>
        <w:rPr>
          <w:rFonts w:hint="eastAsia"/>
          <w:lang w:eastAsia="zh-CN"/>
        </w:rPr>
        <w:t>后续事件:老师点击添加试题，或者提交测试</w:t>
      </w:r>
    </w:p>
    <w:p w14:paraId="348C97E0" w14:textId="77777777" w:rsidR="00ED6CAE" w:rsidRDefault="00ED6CAE" w:rsidP="00ED6CAE">
      <w:pPr>
        <w:ind w:firstLine="420"/>
        <w:rPr>
          <w:lang w:eastAsia="zh-CN"/>
        </w:rPr>
      </w:pPr>
    </w:p>
    <w:p w14:paraId="10AB28EC" w14:textId="77777777" w:rsidR="00ED6CAE" w:rsidRDefault="00ED6CAE" w:rsidP="00ED6CAE">
      <w:pPr>
        <w:rPr>
          <w:lang w:eastAsia="zh-CN"/>
        </w:rPr>
      </w:pPr>
      <w:bookmarkStart w:id="4" w:name="_Hlk22592065"/>
      <w:r>
        <w:rPr>
          <w:rFonts w:hint="eastAsia"/>
          <w:lang w:eastAsia="zh-CN"/>
        </w:rPr>
        <w:t>添加题目</w:t>
      </w:r>
    </w:p>
    <w:p w14:paraId="114D9039" w14:textId="77777777" w:rsidR="00ED6CAE" w:rsidRDefault="00ED6CAE" w:rsidP="00ED6CAE">
      <w:pPr>
        <w:rPr>
          <w:lang w:eastAsia="zh-CN"/>
        </w:rPr>
      </w:pPr>
      <w:r>
        <w:rPr>
          <w:rFonts w:hint="eastAsia"/>
          <w:lang w:eastAsia="zh-CN"/>
        </w:rPr>
        <w:t>Function add_question()</w:t>
      </w:r>
    </w:p>
    <w:bookmarkEnd w:id="4"/>
    <w:p w14:paraId="67A28DCE" w14:textId="77777777" w:rsidR="00ED6CAE" w:rsidRDefault="00ED6CAE" w:rsidP="00ED6CAE">
      <w:pPr>
        <w:ind w:firstLine="420"/>
        <w:rPr>
          <w:lang w:eastAsia="zh-CN"/>
        </w:rPr>
      </w:pPr>
      <w:r>
        <w:rPr>
          <w:rFonts w:hint="eastAsia"/>
          <w:lang w:eastAsia="zh-CN"/>
        </w:rPr>
        <w:t>描述:老师添加题目 对题目进行设置</w:t>
      </w:r>
    </w:p>
    <w:p w14:paraId="62271364" w14:textId="77777777" w:rsidR="00ED6CAE" w:rsidRDefault="00ED6CAE" w:rsidP="00ED6CAE">
      <w:pPr>
        <w:ind w:firstLine="420"/>
        <w:rPr>
          <w:lang w:eastAsia="zh-CN"/>
        </w:rPr>
      </w:pPr>
      <w:r>
        <w:rPr>
          <w:rFonts w:hint="eastAsia"/>
          <w:lang w:eastAsia="zh-CN"/>
        </w:rPr>
        <w:t>前提条件:老师点击了添加题目的按键</w:t>
      </w:r>
    </w:p>
    <w:p w14:paraId="101FD153" w14:textId="77777777" w:rsidR="00ED6CAE" w:rsidRDefault="00ED6CAE" w:rsidP="00ED6CAE">
      <w:pPr>
        <w:ind w:firstLine="420"/>
        <w:rPr>
          <w:lang w:eastAsia="zh-CN"/>
        </w:rPr>
      </w:pPr>
      <w:r>
        <w:rPr>
          <w:rFonts w:hint="eastAsia"/>
          <w:lang w:eastAsia="zh-CN"/>
        </w:rPr>
        <w:t>后续事件:老师对题目进行设置并点击提交按钮</w:t>
      </w:r>
    </w:p>
    <w:p w14:paraId="2FAE2981" w14:textId="77777777" w:rsidR="00ED6CAE" w:rsidRDefault="00ED6CAE" w:rsidP="00ED6CAE">
      <w:pPr>
        <w:rPr>
          <w:lang w:eastAsia="zh-CN"/>
        </w:rPr>
      </w:pPr>
    </w:p>
    <w:p w14:paraId="477B1739" w14:textId="77777777" w:rsidR="00ED6CAE" w:rsidRDefault="00ED6CAE" w:rsidP="00ED6CAE">
      <w:pPr>
        <w:rPr>
          <w:lang w:eastAsia="zh-CN"/>
        </w:rPr>
      </w:pPr>
      <w:r>
        <w:rPr>
          <w:rFonts w:hint="eastAsia"/>
          <w:lang w:eastAsia="zh-CN"/>
        </w:rPr>
        <w:t>老师评分</w:t>
      </w:r>
    </w:p>
    <w:p w14:paraId="5836CBFC" w14:textId="77777777" w:rsidR="00ED6CAE" w:rsidRDefault="00ED6CAE" w:rsidP="00ED6CAE">
      <w:pPr>
        <w:rPr>
          <w:lang w:eastAsia="zh-CN"/>
        </w:rPr>
      </w:pPr>
      <w:r>
        <w:rPr>
          <w:rFonts w:hint="eastAsia"/>
          <w:lang w:eastAsia="zh-CN"/>
        </w:rPr>
        <w:t>Function teacher_check()</w:t>
      </w:r>
    </w:p>
    <w:p w14:paraId="493C5A10" w14:textId="77777777" w:rsidR="00ED6CAE" w:rsidRDefault="00ED6CAE" w:rsidP="00ED6CAE">
      <w:pPr>
        <w:ind w:firstLine="420"/>
        <w:rPr>
          <w:lang w:eastAsia="zh-CN"/>
        </w:rPr>
      </w:pPr>
      <w:r>
        <w:rPr>
          <w:rFonts w:hint="eastAsia"/>
          <w:lang w:eastAsia="zh-CN"/>
        </w:rPr>
        <w:t>描述:老师对主观题进行评分</w:t>
      </w:r>
    </w:p>
    <w:p w14:paraId="2B57F7A6" w14:textId="77777777" w:rsidR="00ED6CAE" w:rsidRDefault="00ED6CAE" w:rsidP="00ED6CAE">
      <w:pPr>
        <w:ind w:firstLine="420"/>
        <w:rPr>
          <w:lang w:eastAsia="zh-CN"/>
        </w:rPr>
      </w:pPr>
      <w:r>
        <w:rPr>
          <w:rFonts w:hint="eastAsia"/>
          <w:lang w:eastAsia="zh-CN"/>
        </w:rPr>
        <w:t>前提条件:老师点击了测评列表中的一项</w:t>
      </w:r>
    </w:p>
    <w:p w14:paraId="68C45AFE" w14:textId="77777777" w:rsidR="00ED6CAE" w:rsidRDefault="00ED6CAE" w:rsidP="00ED6CAE">
      <w:pPr>
        <w:ind w:firstLine="420"/>
        <w:rPr>
          <w:lang w:eastAsia="zh-CN"/>
        </w:rPr>
      </w:pPr>
      <w:r>
        <w:rPr>
          <w:rFonts w:hint="eastAsia"/>
          <w:lang w:eastAsia="zh-CN"/>
        </w:rPr>
        <w:t>后续事件:老师对题目进行评分并点击上传</w:t>
      </w:r>
    </w:p>
    <w:p w14:paraId="4FE3AB3F" w14:textId="77777777" w:rsidR="00ED6CAE" w:rsidRDefault="00ED6CAE" w:rsidP="00ED6CAE">
      <w:pPr>
        <w:ind w:firstLine="420"/>
        <w:rPr>
          <w:lang w:eastAsia="zh-CN"/>
        </w:rPr>
      </w:pPr>
    </w:p>
    <w:p w14:paraId="6C2D7C15" w14:textId="77777777" w:rsidR="00ED6CAE" w:rsidRDefault="00ED6CAE" w:rsidP="00ED6CAE">
      <w:pPr>
        <w:rPr>
          <w:lang w:eastAsia="zh-CN"/>
        </w:rPr>
      </w:pPr>
      <w:r>
        <w:rPr>
          <w:rFonts w:hint="eastAsia"/>
          <w:lang w:eastAsia="zh-CN"/>
        </w:rPr>
        <w:t>添加用户</w:t>
      </w:r>
    </w:p>
    <w:p w14:paraId="27FE168F" w14:textId="77777777" w:rsidR="00ED6CAE" w:rsidRDefault="00ED6CAE" w:rsidP="00ED6CAE">
      <w:pPr>
        <w:rPr>
          <w:lang w:eastAsia="zh-CN"/>
        </w:rPr>
      </w:pPr>
      <w:r>
        <w:rPr>
          <w:rFonts w:hint="eastAsia"/>
          <w:lang w:eastAsia="zh-CN"/>
        </w:rPr>
        <w:t>Function add_user()</w:t>
      </w:r>
    </w:p>
    <w:p w14:paraId="59B43933" w14:textId="77777777" w:rsidR="00ED6CAE" w:rsidRDefault="00ED6CAE" w:rsidP="00ED6CAE">
      <w:pPr>
        <w:ind w:firstLine="420"/>
        <w:rPr>
          <w:lang w:eastAsia="zh-CN"/>
        </w:rPr>
      </w:pPr>
      <w:r>
        <w:rPr>
          <w:rFonts w:hint="eastAsia"/>
          <w:lang w:eastAsia="zh-CN"/>
        </w:rPr>
        <w:t>描述：管理员添加学生或者老师用户</w:t>
      </w:r>
    </w:p>
    <w:p w14:paraId="72033DC7" w14:textId="77777777" w:rsidR="00ED6CAE" w:rsidRDefault="00ED6CAE" w:rsidP="00ED6CAE">
      <w:pPr>
        <w:ind w:firstLine="420"/>
        <w:rPr>
          <w:lang w:eastAsia="zh-CN"/>
        </w:rPr>
      </w:pPr>
      <w:r>
        <w:rPr>
          <w:rFonts w:hint="eastAsia"/>
          <w:lang w:eastAsia="zh-CN"/>
        </w:rPr>
        <w:t>前提条件:管理员点击添加用户按钮</w:t>
      </w:r>
    </w:p>
    <w:p w14:paraId="0165FCD9" w14:textId="77777777" w:rsidR="00ED6CAE" w:rsidRDefault="00ED6CAE" w:rsidP="00ED6CAE">
      <w:pPr>
        <w:ind w:firstLine="420"/>
        <w:rPr>
          <w:lang w:eastAsia="zh-CN"/>
        </w:rPr>
      </w:pPr>
      <w:r>
        <w:rPr>
          <w:rFonts w:hint="eastAsia"/>
          <w:lang w:eastAsia="zh-CN"/>
        </w:rPr>
        <w:t>后续事件:管理员输入账户和密码和类型，并提交</w:t>
      </w:r>
    </w:p>
    <w:p w14:paraId="40A1C68E" w14:textId="77777777" w:rsidR="00ED6CAE" w:rsidRPr="00ED6CAE" w:rsidRDefault="00ED6CAE" w:rsidP="00ED6CAE">
      <w:pPr>
        <w:pStyle w:val="22"/>
        <w:rPr>
          <w:lang w:eastAsia="zh-CN"/>
        </w:rPr>
      </w:pPr>
    </w:p>
    <w:p w14:paraId="194B187F" w14:textId="77777777" w:rsidR="00697CF2" w:rsidRDefault="00697CF2" w:rsidP="00697CF2">
      <w:pPr>
        <w:pStyle w:val="21"/>
        <w:widowControl w:val="0"/>
        <w:numPr>
          <w:ilvl w:val="0"/>
          <w:numId w:val="0"/>
        </w:numPr>
        <w:tabs>
          <w:tab w:val="clear" w:pos="792"/>
        </w:tabs>
        <w:spacing w:line="240" w:lineRule="atLeast"/>
        <w:ind w:left="187"/>
        <w:rPr>
          <w:rFonts w:eastAsia="宋体" w:cs="Arial"/>
          <w:lang w:eastAsia="zh-CN"/>
        </w:rPr>
      </w:pPr>
      <w:r>
        <w:rPr>
          <w:rFonts w:eastAsia="宋体" w:cs="Arial"/>
          <w:lang w:eastAsia="zh-CN"/>
        </w:rPr>
        <w:t>5.</w:t>
      </w:r>
      <w:r>
        <w:rPr>
          <w:rFonts w:eastAsia="宋体" w:cs="Arial" w:hint="eastAsia"/>
          <w:lang w:eastAsia="zh-CN"/>
        </w:rPr>
        <w:t>2</w:t>
      </w:r>
      <w:r w:rsidRPr="00697CF2">
        <w:rPr>
          <w:rFonts w:eastAsia="宋体" w:cs="Arial" w:hint="eastAsia"/>
          <w:lang w:eastAsia="zh-CN"/>
        </w:rPr>
        <w:t>总览</w:t>
      </w:r>
    </w:p>
    <w:p w14:paraId="70F77615" w14:textId="77777777" w:rsidR="00697CF2" w:rsidRDefault="00697CF2" w:rsidP="00697CF2">
      <w:pPr>
        <w:pStyle w:val="31"/>
        <w:numPr>
          <w:ilvl w:val="0"/>
          <w:numId w:val="0"/>
        </w:numPr>
        <w:ind w:left="547"/>
        <w:rPr>
          <w:rFonts w:eastAsia="宋体"/>
          <w:lang w:eastAsia="zh-CN"/>
        </w:rPr>
      </w:pPr>
      <w:r>
        <w:rPr>
          <w:rFonts w:eastAsia="宋体" w:hint="eastAsia"/>
          <w:lang w:eastAsia="zh-CN"/>
        </w:rPr>
        <w:t>5</w:t>
      </w:r>
      <w:r>
        <w:rPr>
          <w:rFonts w:eastAsia="宋体"/>
          <w:lang w:eastAsia="zh-CN"/>
        </w:rPr>
        <w:t>.2.1</w:t>
      </w:r>
      <w:r>
        <w:rPr>
          <w:rFonts w:eastAsia="宋体" w:hint="eastAsia"/>
          <w:lang w:eastAsia="zh-CN"/>
        </w:rPr>
        <w:t>数据库接口</w:t>
      </w:r>
    </w:p>
    <w:p w14:paraId="5FA92ED2" w14:textId="77777777" w:rsidR="006512DF" w:rsidRPr="00F7173D" w:rsidRDefault="006512DF" w:rsidP="006512DF">
      <w:pPr>
        <w:pStyle w:val="32"/>
        <w:ind w:left="0"/>
        <w:rPr>
          <w:rFonts w:eastAsia="宋体"/>
          <w:lang w:eastAsia="zh-CN"/>
        </w:rPr>
      </w:pPr>
      <w:r w:rsidRPr="00F7173D">
        <w:rPr>
          <w:rFonts w:eastAsia="宋体"/>
          <w:lang w:eastAsia="zh-CN"/>
        </w:rPr>
        <w:t>// login</w:t>
      </w:r>
    </w:p>
    <w:p w14:paraId="78761A1C" w14:textId="77777777" w:rsidR="006512DF" w:rsidRPr="00F7173D" w:rsidRDefault="006512DF" w:rsidP="006512DF">
      <w:pPr>
        <w:pStyle w:val="32"/>
        <w:ind w:left="0"/>
        <w:rPr>
          <w:rFonts w:eastAsia="宋体"/>
          <w:lang w:eastAsia="zh-CN"/>
        </w:rPr>
      </w:pPr>
      <w:r w:rsidRPr="00F7173D">
        <w:rPr>
          <w:rFonts w:eastAsia="宋体"/>
          <w:lang w:eastAsia="zh-CN"/>
        </w:rPr>
        <w:t>{</w:t>
      </w:r>
    </w:p>
    <w:p w14:paraId="65D48C9F" w14:textId="77777777" w:rsidR="006512DF" w:rsidRPr="00F7173D" w:rsidRDefault="006512DF" w:rsidP="006512DF">
      <w:pPr>
        <w:pStyle w:val="32"/>
        <w:ind w:left="0"/>
        <w:rPr>
          <w:rFonts w:eastAsia="宋体"/>
          <w:lang w:eastAsia="zh-CN"/>
        </w:rPr>
      </w:pPr>
      <w:r w:rsidRPr="00F7173D">
        <w:rPr>
          <w:rFonts w:eastAsia="宋体"/>
          <w:lang w:eastAsia="zh-CN"/>
        </w:rPr>
        <w:t xml:space="preserve">    "uid"   </w:t>
      </w:r>
      <w:r w:rsidRPr="00F7173D">
        <w:rPr>
          <w:rFonts w:eastAsia="宋体" w:hint="eastAsia"/>
          <w:lang w:eastAsia="zh-CN"/>
        </w:rPr>
        <w:t>用户</w:t>
      </w:r>
      <w:r w:rsidRPr="00F7173D">
        <w:rPr>
          <w:rFonts w:eastAsia="宋体"/>
          <w:lang w:eastAsia="zh-CN"/>
        </w:rPr>
        <w:t>id</w:t>
      </w:r>
    </w:p>
    <w:p w14:paraId="262391B2" w14:textId="77777777" w:rsidR="006512DF" w:rsidRPr="00F7173D" w:rsidRDefault="006512DF" w:rsidP="006512DF">
      <w:pPr>
        <w:pStyle w:val="32"/>
        <w:ind w:left="0"/>
        <w:rPr>
          <w:rFonts w:eastAsia="宋体"/>
          <w:lang w:eastAsia="zh-CN"/>
        </w:rPr>
      </w:pPr>
      <w:r w:rsidRPr="00F7173D">
        <w:rPr>
          <w:rFonts w:eastAsia="宋体"/>
          <w:lang w:eastAsia="zh-CN"/>
        </w:rPr>
        <w:t xml:space="preserve">    "psw"   </w:t>
      </w:r>
      <w:r w:rsidRPr="00F7173D">
        <w:rPr>
          <w:rFonts w:eastAsia="宋体" w:hint="eastAsia"/>
          <w:lang w:eastAsia="zh-CN"/>
        </w:rPr>
        <w:t>密码</w:t>
      </w:r>
    </w:p>
    <w:p w14:paraId="3D991CA7" w14:textId="77777777" w:rsidR="006512DF" w:rsidRPr="00F7173D" w:rsidRDefault="006512DF" w:rsidP="006512DF">
      <w:pPr>
        <w:pStyle w:val="32"/>
        <w:ind w:left="0"/>
        <w:rPr>
          <w:rFonts w:eastAsia="宋体"/>
          <w:lang w:eastAsia="zh-CN"/>
        </w:rPr>
      </w:pPr>
      <w:r w:rsidRPr="00F7173D">
        <w:rPr>
          <w:rFonts w:eastAsia="宋体"/>
          <w:lang w:eastAsia="zh-CN"/>
        </w:rPr>
        <w:t xml:space="preserve">    "user_type" </w:t>
      </w:r>
      <w:r w:rsidRPr="00F7173D">
        <w:rPr>
          <w:rFonts w:eastAsia="宋体" w:hint="eastAsia"/>
          <w:lang w:eastAsia="zh-CN"/>
        </w:rPr>
        <w:t>账户类型</w:t>
      </w:r>
    </w:p>
    <w:p w14:paraId="35ECF4FB" w14:textId="77777777" w:rsidR="006512DF" w:rsidRPr="00F7173D" w:rsidRDefault="006512DF" w:rsidP="006512DF">
      <w:pPr>
        <w:pStyle w:val="32"/>
        <w:ind w:left="0"/>
        <w:rPr>
          <w:rFonts w:eastAsia="宋体"/>
          <w:lang w:eastAsia="zh-CN"/>
        </w:rPr>
      </w:pPr>
      <w:r w:rsidRPr="00F7173D">
        <w:rPr>
          <w:rFonts w:eastAsia="宋体"/>
          <w:lang w:eastAsia="zh-CN"/>
        </w:rPr>
        <w:t>}</w:t>
      </w:r>
    </w:p>
    <w:p w14:paraId="5E7F1181" w14:textId="77777777" w:rsidR="006512DF" w:rsidRPr="00F7173D" w:rsidRDefault="006512DF" w:rsidP="006512DF">
      <w:pPr>
        <w:pStyle w:val="32"/>
        <w:ind w:left="0"/>
        <w:rPr>
          <w:rFonts w:eastAsia="宋体"/>
          <w:lang w:eastAsia="zh-CN"/>
        </w:rPr>
      </w:pPr>
      <w:r w:rsidRPr="00F7173D">
        <w:rPr>
          <w:rFonts w:eastAsia="宋体"/>
          <w:lang w:eastAsia="zh-CN"/>
        </w:rPr>
        <w:t>// course</w:t>
      </w:r>
    </w:p>
    <w:p w14:paraId="4BCF7747" w14:textId="77777777" w:rsidR="006512DF" w:rsidRPr="00F7173D" w:rsidRDefault="006512DF" w:rsidP="006512DF">
      <w:pPr>
        <w:pStyle w:val="32"/>
        <w:ind w:left="0"/>
        <w:rPr>
          <w:rFonts w:eastAsia="宋体"/>
          <w:lang w:eastAsia="zh-CN"/>
        </w:rPr>
      </w:pPr>
      <w:r w:rsidRPr="00F7173D">
        <w:rPr>
          <w:rFonts w:eastAsia="宋体"/>
          <w:lang w:eastAsia="zh-CN"/>
        </w:rPr>
        <w:t>{</w:t>
      </w:r>
    </w:p>
    <w:p w14:paraId="711FAA78" w14:textId="77777777" w:rsidR="006512DF" w:rsidRPr="00F7173D" w:rsidRDefault="006512DF" w:rsidP="006512DF">
      <w:pPr>
        <w:pStyle w:val="32"/>
        <w:ind w:left="0"/>
        <w:rPr>
          <w:rFonts w:eastAsia="宋体"/>
          <w:lang w:eastAsia="zh-CN"/>
        </w:rPr>
      </w:pPr>
      <w:r w:rsidRPr="00F7173D">
        <w:rPr>
          <w:rFonts w:eastAsia="宋体"/>
          <w:lang w:eastAsia="zh-CN"/>
        </w:rPr>
        <w:t xml:space="preserve">    "href"  </w:t>
      </w:r>
      <w:r w:rsidRPr="00F7173D">
        <w:rPr>
          <w:rFonts w:eastAsia="宋体" w:hint="eastAsia"/>
          <w:lang w:eastAsia="zh-CN"/>
        </w:rPr>
        <w:t>课程链接</w:t>
      </w:r>
    </w:p>
    <w:p w14:paraId="66DBA8F7" w14:textId="77777777" w:rsidR="006512DF" w:rsidRPr="00F7173D" w:rsidRDefault="006512DF" w:rsidP="006512DF">
      <w:pPr>
        <w:pStyle w:val="32"/>
        <w:ind w:left="0"/>
        <w:rPr>
          <w:rFonts w:eastAsia="宋体"/>
          <w:lang w:eastAsia="zh-CN"/>
        </w:rPr>
      </w:pPr>
      <w:r w:rsidRPr="00F7173D">
        <w:rPr>
          <w:rFonts w:eastAsia="宋体"/>
          <w:lang w:eastAsia="zh-CN"/>
        </w:rPr>
        <w:t xml:space="preserve">    "src"   </w:t>
      </w:r>
      <w:r w:rsidRPr="00F7173D">
        <w:rPr>
          <w:rFonts w:eastAsia="宋体" w:hint="eastAsia"/>
          <w:lang w:eastAsia="zh-CN"/>
        </w:rPr>
        <w:t>图片链接</w:t>
      </w:r>
    </w:p>
    <w:p w14:paraId="13EDF0D0" w14:textId="77777777" w:rsidR="006512DF" w:rsidRPr="00F7173D" w:rsidRDefault="006512DF" w:rsidP="006512DF">
      <w:pPr>
        <w:pStyle w:val="32"/>
        <w:ind w:left="0"/>
        <w:rPr>
          <w:rFonts w:eastAsia="宋体"/>
          <w:lang w:eastAsia="zh-CN"/>
        </w:rPr>
      </w:pPr>
      <w:r w:rsidRPr="00F7173D">
        <w:rPr>
          <w:rFonts w:eastAsia="宋体"/>
          <w:lang w:eastAsia="zh-CN"/>
        </w:rPr>
        <w:t xml:space="preserve">    "title" </w:t>
      </w:r>
      <w:r w:rsidRPr="00F7173D">
        <w:rPr>
          <w:rFonts w:eastAsia="宋体" w:hint="eastAsia"/>
          <w:lang w:eastAsia="zh-CN"/>
        </w:rPr>
        <w:t>课程标题</w:t>
      </w:r>
    </w:p>
    <w:p w14:paraId="2A3C1050" w14:textId="77777777" w:rsidR="006512DF" w:rsidRPr="00F7173D" w:rsidRDefault="006512DF" w:rsidP="006512DF">
      <w:pPr>
        <w:pStyle w:val="32"/>
        <w:ind w:left="0"/>
        <w:rPr>
          <w:rFonts w:eastAsia="宋体"/>
          <w:lang w:eastAsia="zh-CN"/>
        </w:rPr>
      </w:pPr>
      <w:r w:rsidRPr="00F7173D">
        <w:rPr>
          <w:rFonts w:eastAsia="宋体"/>
          <w:lang w:eastAsia="zh-CN"/>
        </w:rPr>
        <w:t xml:space="preserve">    "text"  </w:t>
      </w:r>
      <w:r w:rsidRPr="00F7173D">
        <w:rPr>
          <w:rFonts w:eastAsia="宋体" w:hint="eastAsia"/>
          <w:lang w:eastAsia="zh-CN"/>
        </w:rPr>
        <w:t>课程一句话简介</w:t>
      </w:r>
    </w:p>
    <w:p w14:paraId="5D4AA21B" w14:textId="77777777" w:rsidR="006512DF" w:rsidRPr="00F7173D" w:rsidRDefault="006512DF" w:rsidP="006512DF">
      <w:pPr>
        <w:pStyle w:val="32"/>
        <w:ind w:left="0"/>
        <w:rPr>
          <w:rFonts w:eastAsia="宋体"/>
          <w:lang w:eastAsia="zh-CN"/>
        </w:rPr>
      </w:pPr>
      <w:r w:rsidRPr="00F7173D">
        <w:rPr>
          <w:rFonts w:eastAsia="宋体"/>
          <w:lang w:eastAsia="zh-CN"/>
        </w:rPr>
        <w:t>}</w:t>
      </w:r>
    </w:p>
    <w:p w14:paraId="1339C5DF" w14:textId="77777777" w:rsidR="006512DF" w:rsidRPr="00F7173D" w:rsidRDefault="006512DF" w:rsidP="006512DF">
      <w:pPr>
        <w:pStyle w:val="32"/>
        <w:ind w:left="0"/>
        <w:rPr>
          <w:rFonts w:eastAsia="宋体"/>
          <w:lang w:eastAsia="zh-CN"/>
        </w:rPr>
      </w:pPr>
      <w:r w:rsidRPr="00F7173D">
        <w:rPr>
          <w:rFonts w:eastAsia="宋体"/>
          <w:lang w:eastAsia="zh-CN"/>
        </w:rPr>
        <w:t>// todo</w:t>
      </w:r>
    </w:p>
    <w:p w14:paraId="2A68AA3E" w14:textId="77777777" w:rsidR="006512DF" w:rsidRPr="00F7173D" w:rsidRDefault="006512DF" w:rsidP="006512DF">
      <w:pPr>
        <w:pStyle w:val="32"/>
        <w:ind w:left="0"/>
        <w:rPr>
          <w:rFonts w:eastAsia="宋体"/>
          <w:lang w:eastAsia="zh-CN"/>
        </w:rPr>
      </w:pPr>
      <w:r w:rsidRPr="00F7173D">
        <w:rPr>
          <w:rFonts w:eastAsia="宋体"/>
          <w:lang w:eastAsia="zh-CN"/>
        </w:rPr>
        <w:t>{</w:t>
      </w:r>
    </w:p>
    <w:p w14:paraId="0C57E923" w14:textId="77777777" w:rsidR="006512DF" w:rsidRPr="00F7173D" w:rsidRDefault="006512DF" w:rsidP="006512DF">
      <w:pPr>
        <w:pStyle w:val="32"/>
        <w:ind w:left="0"/>
        <w:rPr>
          <w:rFonts w:eastAsia="宋体"/>
          <w:lang w:eastAsia="zh-CN"/>
        </w:rPr>
      </w:pPr>
      <w:r w:rsidRPr="00F7173D">
        <w:rPr>
          <w:rFonts w:eastAsia="宋体"/>
          <w:lang w:eastAsia="zh-CN"/>
        </w:rPr>
        <w:t xml:space="preserve">    "text"  </w:t>
      </w:r>
      <w:r w:rsidRPr="00F7173D">
        <w:rPr>
          <w:rFonts w:eastAsia="宋体" w:hint="eastAsia"/>
          <w:lang w:eastAsia="zh-CN"/>
        </w:rPr>
        <w:t>内容</w:t>
      </w:r>
    </w:p>
    <w:p w14:paraId="2397AAAD" w14:textId="77777777" w:rsidR="006512DF" w:rsidRPr="00F7173D" w:rsidRDefault="006512DF" w:rsidP="006512DF">
      <w:pPr>
        <w:pStyle w:val="32"/>
        <w:ind w:left="0"/>
        <w:rPr>
          <w:rFonts w:eastAsia="宋体"/>
          <w:lang w:eastAsia="zh-CN"/>
        </w:rPr>
      </w:pPr>
      <w:r w:rsidRPr="00F7173D">
        <w:rPr>
          <w:rFonts w:eastAsia="宋体"/>
          <w:lang w:eastAsia="zh-CN"/>
        </w:rPr>
        <w:t xml:space="preserve">    "due"   </w:t>
      </w:r>
      <w:r w:rsidRPr="00F7173D">
        <w:rPr>
          <w:rFonts w:eastAsia="宋体" w:hint="eastAsia"/>
          <w:lang w:eastAsia="zh-CN"/>
        </w:rPr>
        <w:t>截止日期</w:t>
      </w:r>
    </w:p>
    <w:p w14:paraId="0C7B62DA" w14:textId="77777777" w:rsidR="006512DF" w:rsidRPr="00F7173D" w:rsidRDefault="006512DF" w:rsidP="006512DF">
      <w:pPr>
        <w:pStyle w:val="32"/>
        <w:ind w:left="0"/>
        <w:rPr>
          <w:rFonts w:eastAsia="宋体"/>
          <w:lang w:eastAsia="zh-CN"/>
        </w:rPr>
      </w:pPr>
      <w:r w:rsidRPr="00F7173D">
        <w:rPr>
          <w:rFonts w:eastAsia="宋体"/>
          <w:lang w:eastAsia="zh-CN"/>
        </w:rPr>
        <w:lastRenderedPageBreak/>
        <w:t>}</w:t>
      </w:r>
    </w:p>
    <w:p w14:paraId="748BFAEB" w14:textId="77777777" w:rsidR="006512DF" w:rsidRPr="00F7173D" w:rsidRDefault="006512DF" w:rsidP="006512DF">
      <w:pPr>
        <w:pStyle w:val="32"/>
        <w:ind w:left="0"/>
        <w:rPr>
          <w:rFonts w:eastAsia="宋体"/>
          <w:lang w:eastAsia="zh-CN"/>
        </w:rPr>
      </w:pPr>
      <w:r w:rsidRPr="00F7173D">
        <w:rPr>
          <w:rFonts w:eastAsia="宋体"/>
          <w:lang w:eastAsia="zh-CN"/>
        </w:rPr>
        <w:t>// coursehome</w:t>
      </w:r>
    </w:p>
    <w:p w14:paraId="3925EC47" w14:textId="77777777" w:rsidR="006512DF" w:rsidRPr="00F7173D" w:rsidRDefault="006512DF" w:rsidP="006512DF">
      <w:pPr>
        <w:pStyle w:val="32"/>
        <w:ind w:left="0"/>
        <w:rPr>
          <w:rFonts w:eastAsia="宋体"/>
          <w:lang w:eastAsia="zh-CN"/>
        </w:rPr>
      </w:pPr>
      <w:r w:rsidRPr="00F7173D">
        <w:rPr>
          <w:rFonts w:eastAsia="宋体"/>
          <w:lang w:eastAsia="zh-CN"/>
        </w:rPr>
        <w:t>{</w:t>
      </w:r>
    </w:p>
    <w:p w14:paraId="7EE630A3" w14:textId="77777777" w:rsidR="006512DF" w:rsidRPr="00F7173D" w:rsidRDefault="006512DF" w:rsidP="006512DF">
      <w:pPr>
        <w:pStyle w:val="32"/>
        <w:ind w:left="0"/>
        <w:rPr>
          <w:rFonts w:eastAsia="宋体"/>
          <w:lang w:eastAsia="zh-CN"/>
        </w:rPr>
      </w:pPr>
      <w:r w:rsidRPr="00F7173D">
        <w:rPr>
          <w:rFonts w:eastAsia="宋体"/>
          <w:lang w:eastAsia="zh-CN"/>
        </w:rPr>
        <w:t xml:space="preserve">    "href"  md</w:t>
      </w:r>
      <w:r w:rsidRPr="00F7173D">
        <w:rPr>
          <w:rFonts w:eastAsia="宋体" w:hint="eastAsia"/>
          <w:lang w:eastAsia="zh-CN"/>
        </w:rPr>
        <w:t>链接</w:t>
      </w:r>
    </w:p>
    <w:p w14:paraId="5FE4DD0A" w14:textId="77777777" w:rsidR="006512DF" w:rsidRPr="00F7173D" w:rsidRDefault="006512DF" w:rsidP="006512DF">
      <w:pPr>
        <w:pStyle w:val="32"/>
        <w:ind w:left="0"/>
        <w:rPr>
          <w:rFonts w:eastAsia="宋体"/>
          <w:lang w:eastAsia="zh-CN"/>
        </w:rPr>
      </w:pPr>
      <w:r w:rsidRPr="00F7173D">
        <w:rPr>
          <w:rFonts w:eastAsia="宋体"/>
          <w:lang w:eastAsia="zh-CN"/>
        </w:rPr>
        <w:t>}</w:t>
      </w:r>
    </w:p>
    <w:p w14:paraId="6A00C456" w14:textId="77777777" w:rsidR="006512DF" w:rsidRPr="00F7173D" w:rsidRDefault="006512DF" w:rsidP="006512DF">
      <w:pPr>
        <w:pStyle w:val="32"/>
        <w:ind w:left="0"/>
        <w:rPr>
          <w:rFonts w:eastAsia="宋体"/>
          <w:lang w:eastAsia="zh-CN"/>
        </w:rPr>
      </w:pPr>
      <w:r w:rsidRPr="00F7173D">
        <w:rPr>
          <w:rFonts w:eastAsia="宋体"/>
          <w:lang w:eastAsia="zh-CN"/>
        </w:rPr>
        <w:t>// syllabus</w:t>
      </w:r>
    </w:p>
    <w:p w14:paraId="3A79132D" w14:textId="77777777" w:rsidR="006512DF" w:rsidRPr="00F7173D" w:rsidRDefault="006512DF" w:rsidP="006512DF">
      <w:pPr>
        <w:pStyle w:val="32"/>
        <w:ind w:left="0"/>
        <w:rPr>
          <w:rFonts w:eastAsia="宋体"/>
          <w:lang w:eastAsia="zh-CN"/>
        </w:rPr>
      </w:pPr>
      <w:r w:rsidRPr="00F7173D">
        <w:rPr>
          <w:rFonts w:eastAsia="宋体"/>
          <w:lang w:eastAsia="zh-CN"/>
        </w:rPr>
        <w:t>{</w:t>
      </w:r>
    </w:p>
    <w:p w14:paraId="51E16975" w14:textId="77777777" w:rsidR="006512DF" w:rsidRPr="00F7173D" w:rsidRDefault="006512DF" w:rsidP="006512DF">
      <w:pPr>
        <w:pStyle w:val="32"/>
        <w:ind w:left="0"/>
        <w:rPr>
          <w:rFonts w:eastAsia="宋体"/>
          <w:lang w:eastAsia="zh-CN"/>
        </w:rPr>
      </w:pPr>
      <w:r w:rsidRPr="00F7173D">
        <w:rPr>
          <w:rFonts w:eastAsia="宋体"/>
          <w:lang w:eastAsia="zh-CN"/>
        </w:rPr>
        <w:t xml:space="preserve">    "href"  md</w:t>
      </w:r>
      <w:r w:rsidRPr="00F7173D">
        <w:rPr>
          <w:rFonts w:eastAsia="宋体" w:hint="eastAsia"/>
          <w:lang w:eastAsia="zh-CN"/>
        </w:rPr>
        <w:t>链接</w:t>
      </w:r>
    </w:p>
    <w:p w14:paraId="4F978B9D" w14:textId="77777777" w:rsidR="006512DF" w:rsidRPr="00F7173D" w:rsidRDefault="006512DF" w:rsidP="006512DF">
      <w:pPr>
        <w:pStyle w:val="32"/>
        <w:ind w:left="0"/>
        <w:rPr>
          <w:rFonts w:eastAsia="宋体"/>
          <w:lang w:eastAsia="zh-CN"/>
        </w:rPr>
      </w:pPr>
      <w:r w:rsidRPr="00F7173D">
        <w:rPr>
          <w:rFonts w:eastAsia="宋体"/>
          <w:lang w:eastAsia="zh-CN"/>
        </w:rPr>
        <w:t>}</w:t>
      </w:r>
    </w:p>
    <w:p w14:paraId="03D3E546" w14:textId="77777777" w:rsidR="006512DF" w:rsidRPr="00F7173D" w:rsidRDefault="006512DF" w:rsidP="006512DF">
      <w:pPr>
        <w:pStyle w:val="32"/>
        <w:ind w:left="0"/>
        <w:rPr>
          <w:rFonts w:eastAsia="宋体"/>
          <w:lang w:eastAsia="zh-CN"/>
        </w:rPr>
      </w:pPr>
      <w:r w:rsidRPr="00F7173D">
        <w:rPr>
          <w:rFonts w:eastAsia="宋体"/>
          <w:lang w:eastAsia="zh-CN"/>
        </w:rPr>
        <w:t>// models</w:t>
      </w:r>
    </w:p>
    <w:p w14:paraId="730F5CBC" w14:textId="77777777" w:rsidR="006512DF" w:rsidRPr="00F7173D" w:rsidRDefault="006512DF" w:rsidP="006512DF">
      <w:pPr>
        <w:pStyle w:val="32"/>
        <w:ind w:left="0"/>
        <w:rPr>
          <w:rFonts w:eastAsia="宋体"/>
          <w:lang w:eastAsia="zh-CN"/>
        </w:rPr>
      </w:pPr>
      <w:r w:rsidRPr="00F7173D">
        <w:rPr>
          <w:rFonts w:eastAsia="宋体"/>
          <w:lang w:eastAsia="zh-CN"/>
        </w:rPr>
        <w:t>{</w:t>
      </w:r>
    </w:p>
    <w:p w14:paraId="2F657BE1" w14:textId="77777777" w:rsidR="006512DF" w:rsidRPr="00F7173D" w:rsidRDefault="006512DF" w:rsidP="006512DF">
      <w:pPr>
        <w:pStyle w:val="32"/>
        <w:ind w:left="0"/>
        <w:rPr>
          <w:rFonts w:eastAsia="宋体"/>
          <w:lang w:eastAsia="zh-CN"/>
        </w:rPr>
      </w:pPr>
      <w:r w:rsidRPr="00F7173D">
        <w:rPr>
          <w:rFonts w:eastAsia="宋体"/>
          <w:lang w:eastAsia="zh-CN"/>
        </w:rPr>
        <w:t xml:space="preserve">    "cid"   </w:t>
      </w:r>
      <w:r w:rsidRPr="00F7173D">
        <w:rPr>
          <w:rFonts w:eastAsia="宋体" w:hint="eastAsia"/>
          <w:lang w:eastAsia="zh-CN"/>
        </w:rPr>
        <w:t>课程</w:t>
      </w:r>
      <w:r w:rsidRPr="00F7173D">
        <w:rPr>
          <w:rFonts w:eastAsia="宋体"/>
          <w:lang w:eastAsia="zh-CN"/>
        </w:rPr>
        <w:t>id</w:t>
      </w:r>
    </w:p>
    <w:p w14:paraId="634E29A6" w14:textId="77777777" w:rsidR="006512DF" w:rsidRPr="00F7173D" w:rsidRDefault="006512DF" w:rsidP="006512DF">
      <w:pPr>
        <w:pStyle w:val="32"/>
        <w:ind w:left="0"/>
        <w:rPr>
          <w:rFonts w:eastAsia="宋体"/>
          <w:lang w:eastAsia="zh-CN"/>
        </w:rPr>
      </w:pPr>
      <w:r w:rsidRPr="00F7173D">
        <w:rPr>
          <w:rFonts w:eastAsia="宋体"/>
          <w:lang w:eastAsia="zh-CN"/>
        </w:rPr>
        <w:t xml:space="preserve">    "title" </w:t>
      </w:r>
      <w:r w:rsidRPr="00F7173D">
        <w:rPr>
          <w:rFonts w:eastAsia="宋体" w:hint="eastAsia"/>
          <w:lang w:eastAsia="zh-CN"/>
        </w:rPr>
        <w:t>单元标题</w:t>
      </w:r>
    </w:p>
    <w:p w14:paraId="48A0A703" w14:textId="77777777" w:rsidR="006512DF" w:rsidRPr="00F7173D" w:rsidRDefault="006512DF" w:rsidP="006512DF">
      <w:pPr>
        <w:pStyle w:val="32"/>
        <w:ind w:left="0"/>
        <w:rPr>
          <w:rFonts w:eastAsia="宋体"/>
          <w:lang w:eastAsia="zh-CN"/>
        </w:rPr>
      </w:pPr>
      <w:r w:rsidRPr="00F7173D">
        <w:rPr>
          <w:rFonts w:eastAsia="宋体"/>
          <w:lang w:eastAsia="zh-CN"/>
        </w:rPr>
        <w:t xml:space="preserve">    "text"  </w:t>
      </w:r>
      <w:r w:rsidRPr="00F7173D">
        <w:rPr>
          <w:rFonts w:eastAsia="宋体" w:hint="eastAsia"/>
          <w:lang w:eastAsia="zh-CN"/>
        </w:rPr>
        <w:t>单元内容</w:t>
      </w:r>
    </w:p>
    <w:p w14:paraId="5633F288" w14:textId="77777777" w:rsidR="006512DF" w:rsidRPr="00F7173D" w:rsidRDefault="006512DF" w:rsidP="006512DF">
      <w:pPr>
        <w:pStyle w:val="32"/>
        <w:ind w:left="0"/>
        <w:rPr>
          <w:rFonts w:eastAsia="宋体"/>
          <w:lang w:eastAsia="zh-CN"/>
        </w:rPr>
      </w:pPr>
      <w:r w:rsidRPr="00F7173D">
        <w:rPr>
          <w:rFonts w:eastAsia="宋体"/>
          <w:lang w:eastAsia="zh-CN"/>
        </w:rPr>
        <w:t>}</w:t>
      </w:r>
    </w:p>
    <w:p w14:paraId="21EC4072" w14:textId="77777777" w:rsidR="006512DF" w:rsidRPr="00F7173D" w:rsidRDefault="006512DF" w:rsidP="006512DF">
      <w:pPr>
        <w:pStyle w:val="32"/>
        <w:ind w:left="0"/>
        <w:rPr>
          <w:rFonts w:eastAsia="宋体"/>
          <w:lang w:eastAsia="zh-CN"/>
        </w:rPr>
      </w:pPr>
      <w:r w:rsidRPr="00F7173D">
        <w:rPr>
          <w:rFonts w:eastAsia="宋体"/>
          <w:lang w:eastAsia="zh-CN"/>
        </w:rPr>
        <w:t>// discussion</w:t>
      </w:r>
    </w:p>
    <w:p w14:paraId="7F71249C" w14:textId="77777777" w:rsidR="006512DF" w:rsidRPr="00F7173D" w:rsidRDefault="006512DF" w:rsidP="006512DF">
      <w:pPr>
        <w:pStyle w:val="32"/>
        <w:ind w:left="0"/>
        <w:rPr>
          <w:rFonts w:eastAsia="宋体"/>
          <w:lang w:eastAsia="zh-CN"/>
        </w:rPr>
      </w:pPr>
      <w:r w:rsidRPr="00F7173D">
        <w:rPr>
          <w:rFonts w:eastAsia="宋体"/>
          <w:lang w:eastAsia="zh-CN"/>
        </w:rPr>
        <w:t>{</w:t>
      </w:r>
    </w:p>
    <w:p w14:paraId="329674A7" w14:textId="77777777" w:rsidR="006512DF" w:rsidRPr="00F7173D" w:rsidRDefault="006512DF" w:rsidP="006512DF">
      <w:pPr>
        <w:pStyle w:val="32"/>
        <w:ind w:left="0"/>
        <w:rPr>
          <w:rFonts w:eastAsia="宋体"/>
          <w:lang w:eastAsia="zh-CN"/>
        </w:rPr>
      </w:pPr>
      <w:r w:rsidRPr="00F7173D">
        <w:rPr>
          <w:rFonts w:eastAsia="宋体"/>
          <w:lang w:eastAsia="zh-CN"/>
        </w:rPr>
        <w:t xml:space="preserve">    "cid"   </w:t>
      </w:r>
      <w:r w:rsidRPr="00F7173D">
        <w:rPr>
          <w:rFonts w:eastAsia="宋体" w:hint="eastAsia"/>
          <w:lang w:eastAsia="zh-CN"/>
        </w:rPr>
        <w:t>课程</w:t>
      </w:r>
      <w:r w:rsidRPr="00F7173D">
        <w:rPr>
          <w:rFonts w:eastAsia="宋体"/>
          <w:lang w:eastAsia="zh-CN"/>
        </w:rPr>
        <w:t>id</w:t>
      </w:r>
    </w:p>
    <w:p w14:paraId="5105E76F" w14:textId="77777777" w:rsidR="006512DF" w:rsidRPr="00F7173D" w:rsidRDefault="006512DF" w:rsidP="006512DF">
      <w:pPr>
        <w:pStyle w:val="32"/>
        <w:ind w:left="0"/>
        <w:rPr>
          <w:rFonts w:eastAsia="宋体"/>
          <w:lang w:eastAsia="zh-CN"/>
        </w:rPr>
      </w:pPr>
      <w:r w:rsidRPr="00F7173D">
        <w:rPr>
          <w:rFonts w:eastAsia="宋体"/>
          <w:lang w:eastAsia="zh-CN"/>
        </w:rPr>
        <w:t xml:space="preserve">    "uid"   </w:t>
      </w:r>
      <w:r w:rsidRPr="00F7173D">
        <w:rPr>
          <w:rFonts w:eastAsia="宋体" w:hint="eastAsia"/>
          <w:lang w:eastAsia="zh-CN"/>
        </w:rPr>
        <w:t>用户</w:t>
      </w:r>
      <w:r w:rsidRPr="00F7173D">
        <w:rPr>
          <w:rFonts w:eastAsia="宋体"/>
          <w:lang w:eastAsia="zh-CN"/>
        </w:rPr>
        <w:t>id</w:t>
      </w:r>
    </w:p>
    <w:p w14:paraId="6A8C7313" w14:textId="77777777" w:rsidR="006512DF" w:rsidRPr="00F7173D" w:rsidRDefault="006512DF" w:rsidP="006512DF">
      <w:pPr>
        <w:pStyle w:val="32"/>
        <w:ind w:left="0"/>
        <w:rPr>
          <w:rFonts w:eastAsia="宋体"/>
          <w:lang w:eastAsia="zh-CN"/>
        </w:rPr>
      </w:pPr>
      <w:r w:rsidRPr="00F7173D">
        <w:rPr>
          <w:rFonts w:eastAsia="宋体"/>
          <w:lang w:eastAsia="zh-CN"/>
        </w:rPr>
        <w:t xml:space="preserve">    "text"  </w:t>
      </w:r>
      <w:r w:rsidRPr="00F7173D">
        <w:rPr>
          <w:rFonts w:eastAsia="宋体" w:hint="eastAsia"/>
          <w:lang w:eastAsia="zh-CN"/>
        </w:rPr>
        <w:t>对话内容</w:t>
      </w:r>
    </w:p>
    <w:p w14:paraId="2927935E" w14:textId="77777777" w:rsidR="006512DF" w:rsidRPr="00F7173D" w:rsidRDefault="006512DF" w:rsidP="006512DF">
      <w:pPr>
        <w:pStyle w:val="32"/>
        <w:ind w:left="0"/>
        <w:rPr>
          <w:rFonts w:eastAsia="宋体"/>
          <w:lang w:eastAsia="zh-CN"/>
        </w:rPr>
      </w:pPr>
      <w:r w:rsidRPr="00F7173D">
        <w:rPr>
          <w:rFonts w:eastAsia="宋体"/>
          <w:lang w:eastAsia="zh-CN"/>
        </w:rPr>
        <w:t xml:space="preserve">    "href"  </w:t>
      </w:r>
      <w:r w:rsidRPr="00F7173D">
        <w:rPr>
          <w:rFonts w:eastAsia="宋体" w:hint="eastAsia"/>
          <w:lang w:eastAsia="zh-CN"/>
        </w:rPr>
        <w:t>表情链接</w:t>
      </w:r>
    </w:p>
    <w:p w14:paraId="6E4D5377" w14:textId="77777777" w:rsidR="006512DF" w:rsidRPr="00F7173D" w:rsidRDefault="006512DF" w:rsidP="006512DF">
      <w:pPr>
        <w:pStyle w:val="32"/>
        <w:ind w:left="0"/>
        <w:rPr>
          <w:rFonts w:eastAsia="宋体"/>
          <w:lang w:eastAsia="zh-CN"/>
        </w:rPr>
      </w:pPr>
      <w:r w:rsidRPr="00F7173D">
        <w:rPr>
          <w:rFonts w:eastAsia="宋体"/>
          <w:lang w:eastAsia="zh-CN"/>
        </w:rPr>
        <w:t>}</w:t>
      </w:r>
    </w:p>
    <w:p w14:paraId="2787DFAA" w14:textId="77777777" w:rsidR="006512DF" w:rsidRPr="00F7173D" w:rsidRDefault="006512DF" w:rsidP="006512DF">
      <w:pPr>
        <w:pStyle w:val="32"/>
        <w:ind w:left="0"/>
        <w:rPr>
          <w:rFonts w:eastAsia="宋体"/>
          <w:lang w:eastAsia="zh-CN"/>
        </w:rPr>
      </w:pPr>
      <w:r w:rsidRPr="00F7173D">
        <w:rPr>
          <w:rFonts w:eastAsia="宋体"/>
          <w:lang w:eastAsia="zh-CN"/>
        </w:rPr>
        <w:t>// quiz</w:t>
      </w:r>
    </w:p>
    <w:p w14:paraId="229C31BC" w14:textId="77777777" w:rsidR="006512DF" w:rsidRPr="00F7173D" w:rsidRDefault="006512DF" w:rsidP="006512DF">
      <w:pPr>
        <w:pStyle w:val="32"/>
        <w:ind w:left="0"/>
        <w:rPr>
          <w:rFonts w:eastAsia="宋体"/>
          <w:lang w:eastAsia="zh-CN"/>
        </w:rPr>
      </w:pPr>
      <w:r w:rsidRPr="00F7173D">
        <w:rPr>
          <w:rFonts w:eastAsia="宋体"/>
          <w:lang w:eastAsia="zh-CN"/>
        </w:rPr>
        <w:t>{</w:t>
      </w:r>
    </w:p>
    <w:p w14:paraId="5D2CBCE1" w14:textId="77777777" w:rsidR="006512DF" w:rsidRPr="00F7173D" w:rsidRDefault="006512DF" w:rsidP="006512DF">
      <w:pPr>
        <w:pStyle w:val="32"/>
        <w:ind w:left="0"/>
        <w:rPr>
          <w:rFonts w:eastAsia="宋体"/>
          <w:lang w:eastAsia="zh-CN"/>
        </w:rPr>
      </w:pPr>
      <w:r w:rsidRPr="00F7173D">
        <w:rPr>
          <w:rFonts w:eastAsia="宋体"/>
          <w:lang w:eastAsia="zh-CN"/>
        </w:rPr>
        <w:t xml:space="preserve">    "cid"   </w:t>
      </w:r>
      <w:r w:rsidRPr="00F7173D">
        <w:rPr>
          <w:rFonts w:eastAsia="宋体" w:hint="eastAsia"/>
          <w:lang w:eastAsia="zh-CN"/>
        </w:rPr>
        <w:t>课程</w:t>
      </w:r>
      <w:r w:rsidRPr="00F7173D">
        <w:rPr>
          <w:rFonts w:eastAsia="宋体"/>
          <w:lang w:eastAsia="zh-CN"/>
        </w:rPr>
        <w:t>id</w:t>
      </w:r>
    </w:p>
    <w:p w14:paraId="1856FDCD" w14:textId="77777777" w:rsidR="006512DF" w:rsidRPr="00F7173D" w:rsidRDefault="006512DF" w:rsidP="006512DF">
      <w:pPr>
        <w:pStyle w:val="32"/>
        <w:ind w:left="0"/>
        <w:rPr>
          <w:rFonts w:eastAsia="宋体"/>
          <w:lang w:eastAsia="zh-CN"/>
        </w:rPr>
      </w:pPr>
      <w:r w:rsidRPr="00F7173D">
        <w:rPr>
          <w:rFonts w:eastAsia="宋体"/>
          <w:lang w:eastAsia="zh-CN"/>
        </w:rPr>
        <w:t xml:space="preserve">    "mid"   </w:t>
      </w:r>
      <w:r w:rsidRPr="00F7173D">
        <w:rPr>
          <w:rFonts w:eastAsia="宋体" w:hint="eastAsia"/>
          <w:lang w:eastAsia="zh-CN"/>
        </w:rPr>
        <w:t>模块</w:t>
      </w:r>
      <w:r w:rsidRPr="00F7173D">
        <w:rPr>
          <w:rFonts w:eastAsia="宋体"/>
          <w:lang w:eastAsia="zh-CN"/>
        </w:rPr>
        <w:t>id</w:t>
      </w:r>
    </w:p>
    <w:p w14:paraId="5C5350D3" w14:textId="77777777" w:rsidR="006512DF" w:rsidRPr="00F7173D" w:rsidRDefault="006512DF" w:rsidP="006512DF">
      <w:pPr>
        <w:pStyle w:val="32"/>
        <w:ind w:left="0"/>
        <w:rPr>
          <w:rFonts w:eastAsia="宋体"/>
          <w:lang w:eastAsia="zh-CN"/>
        </w:rPr>
      </w:pPr>
      <w:r w:rsidRPr="00F7173D">
        <w:rPr>
          <w:rFonts w:eastAsia="宋体"/>
          <w:lang w:eastAsia="zh-CN"/>
        </w:rPr>
        <w:t>}</w:t>
      </w:r>
    </w:p>
    <w:p w14:paraId="0350A711" w14:textId="77777777" w:rsidR="006512DF" w:rsidRPr="00F7173D" w:rsidRDefault="006512DF" w:rsidP="006512DF">
      <w:pPr>
        <w:pStyle w:val="32"/>
        <w:ind w:left="0"/>
        <w:rPr>
          <w:rFonts w:eastAsia="宋体"/>
          <w:lang w:eastAsia="zh-CN"/>
        </w:rPr>
      </w:pPr>
      <w:r w:rsidRPr="00F7173D">
        <w:rPr>
          <w:rFonts w:eastAsia="宋体"/>
          <w:lang w:eastAsia="zh-CN"/>
        </w:rPr>
        <w:t>// quiz</w:t>
      </w:r>
    </w:p>
    <w:p w14:paraId="4825E6AE" w14:textId="77777777" w:rsidR="006512DF" w:rsidRPr="00F7173D" w:rsidRDefault="006512DF" w:rsidP="006512DF">
      <w:pPr>
        <w:pStyle w:val="32"/>
        <w:ind w:left="0"/>
        <w:rPr>
          <w:rFonts w:eastAsia="宋体"/>
          <w:lang w:eastAsia="zh-CN"/>
        </w:rPr>
      </w:pPr>
      <w:r w:rsidRPr="00F7173D">
        <w:rPr>
          <w:rFonts w:eastAsia="宋体"/>
          <w:lang w:eastAsia="zh-CN"/>
        </w:rPr>
        <w:t>{</w:t>
      </w:r>
    </w:p>
    <w:p w14:paraId="710F8132" w14:textId="77777777" w:rsidR="006512DF" w:rsidRPr="00F7173D" w:rsidRDefault="006512DF" w:rsidP="006512DF">
      <w:pPr>
        <w:pStyle w:val="32"/>
        <w:ind w:left="0"/>
        <w:rPr>
          <w:rFonts w:eastAsia="宋体"/>
          <w:lang w:eastAsia="zh-CN"/>
        </w:rPr>
      </w:pPr>
      <w:r w:rsidRPr="00F7173D">
        <w:rPr>
          <w:rFonts w:eastAsia="宋体"/>
          <w:lang w:eastAsia="zh-CN"/>
        </w:rPr>
        <w:t xml:space="preserve">    "title" </w:t>
      </w:r>
      <w:r w:rsidRPr="00F7173D">
        <w:rPr>
          <w:rFonts w:eastAsia="宋体" w:hint="eastAsia"/>
          <w:lang w:eastAsia="zh-CN"/>
        </w:rPr>
        <w:t>选择题干</w:t>
      </w:r>
    </w:p>
    <w:p w14:paraId="7ADC3FCA" w14:textId="77777777" w:rsidR="006512DF" w:rsidRPr="00F7173D" w:rsidRDefault="006512DF" w:rsidP="006512DF">
      <w:pPr>
        <w:pStyle w:val="32"/>
        <w:ind w:left="0"/>
        <w:rPr>
          <w:rFonts w:eastAsia="宋体"/>
          <w:lang w:eastAsia="zh-CN"/>
        </w:rPr>
      </w:pPr>
      <w:r w:rsidRPr="00F7173D">
        <w:rPr>
          <w:rFonts w:eastAsia="宋体"/>
          <w:lang w:eastAsia="zh-CN"/>
        </w:rPr>
        <w:t xml:space="preserve">    "choiceA"   </w:t>
      </w:r>
      <w:r w:rsidRPr="00F7173D">
        <w:rPr>
          <w:rFonts w:eastAsia="宋体" w:hint="eastAsia"/>
          <w:lang w:eastAsia="zh-CN"/>
        </w:rPr>
        <w:t>选项</w:t>
      </w:r>
      <w:r w:rsidRPr="00F7173D">
        <w:rPr>
          <w:rFonts w:eastAsia="宋体"/>
          <w:lang w:eastAsia="zh-CN"/>
        </w:rPr>
        <w:t>A</w:t>
      </w:r>
    </w:p>
    <w:p w14:paraId="6E88267C" w14:textId="77777777" w:rsidR="006512DF" w:rsidRPr="00F7173D" w:rsidRDefault="006512DF" w:rsidP="006512DF">
      <w:pPr>
        <w:pStyle w:val="32"/>
        <w:ind w:left="0"/>
        <w:rPr>
          <w:rFonts w:eastAsia="宋体"/>
          <w:lang w:eastAsia="zh-CN"/>
        </w:rPr>
      </w:pPr>
      <w:r w:rsidRPr="00F7173D">
        <w:rPr>
          <w:rFonts w:eastAsia="宋体"/>
          <w:lang w:eastAsia="zh-CN"/>
        </w:rPr>
        <w:t xml:space="preserve">    "choiceB"   </w:t>
      </w:r>
      <w:r w:rsidRPr="00F7173D">
        <w:rPr>
          <w:rFonts w:eastAsia="宋体" w:hint="eastAsia"/>
          <w:lang w:eastAsia="zh-CN"/>
        </w:rPr>
        <w:t>选项</w:t>
      </w:r>
      <w:r w:rsidRPr="00F7173D">
        <w:rPr>
          <w:rFonts w:eastAsia="宋体"/>
          <w:lang w:eastAsia="zh-CN"/>
        </w:rPr>
        <w:t>B</w:t>
      </w:r>
    </w:p>
    <w:p w14:paraId="783957DB" w14:textId="77777777" w:rsidR="006512DF" w:rsidRPr="00F7173D" w:rsidRDefault="006512DF" w:rsidP="006512DF">
      <w:pPr>
        <w:pStyle w:val="32"/>
        <w:ind w:left="0"/>
        <w:rPr>
          <w:rFonts w:eastAsia="宋体"/>
          <w:lang w:eastAsia="zh-CN"/>
        </w:rPr>
      </w:pPr>
      <w:r w:rsidRPr="00F7173D">
        <w:rPr>
          <w:rFonts w:eastAsia="宋体"/>
          <w:lang w:eastAsia="zh-CN"/>
        </w:rPr>
        <w:t xml:space="preserve">    "choiceC"   </w:t>
      </w:r>
      <w:r w:rsidRPr="00F7173D">
        <w:rPr>
          <w:rFonts w:eastAsia="宋体" w:hint="eastAsia"/>
          <w:lang w:eastAsia="zh-CN"/>
        </w:rPr>
        <w:t>选项</w:t>
      </w:r>
      <w:r w:rsidRPr="00F7173D">
        <w:rPr>
          <w:rFonts w:eastAsia="宋体"/>
          <w:lang w:eastAsia="zh-CN"/>
        </w:rPr>
        <w:t>C</w:t>
      </w:r>
    </w:p>
    <w:p w14:paraId="4AEC73A7" w14:textId="77777777" w:rsidR="006512DF" w:rsidRPr="00F7173D" w:rsidRDefault="006512DF" w:rsidP="006512DF">
      <w:pPr>
        <w:pStyle w:val="32"/>
        <w:ind w:left="0"/>
        <w:rPr>
          <w:rFonts w:eastAsia="宋体"/>
          <w:lang w:eastAsia="zh-CN"/>
        </w:rPr>
      </w:pPr>
      <w:r w:rsidRPr="00F7173D">
        <w:rPr>
          <w:rFonts w:eastAsia="宋体"/>
          <w:lang w:eastAsia="zh-CN"/>
        </w:rPr>
        <w:lastRenderedPageBreak/>
        <w:t xml:space="preserve">    "choiceD"   </w:t>
      </w:r>
      <w:r w:rsidRPr="00F7173D">
        <w:rPr>
          <w:rFonts w:eastAsia="宋体" w:hint="eastAsia"/>
          <w:lang w:eastAsia="zh-CN"/>
        </w:rPr>
        <w:t>选项</w:t>
      </w:r>
      <w:r w:rsidRPr="00F7173D">
        <w:rPr>
          <w:rFonts w:eastAsia="宋体"/>
          <w:lang w:eastAsia="zh-CN"/>
        </w:rPr>
        <w:t>D</w:t>
      </w:r>
    </w:p>
    <w:p w14:paraId="6C1DBAB0" w14:textId="77777777" w:rsidR="006512DF" w:rsidRPr="00F7173D" w:rsidRDefault="006512DF" w:rsidP="006512DF">
      <w:pPr>
        <w:pStyle w:val="32"/>
        <w:ind w:left="0"/>
        <w:rPr>
          <w:rFonts w:eastAsia="宋体"/>
          <w:lang w:eastAsia="zh-CN"/>
        </w:rPr>
      </w:pPr>
      <w:r w:rsidRPr="00F7173D">
        <w:rPr>
          <w:rFonts w:eastAsia="宋体"/>
          <w:lang w:eastAsia="zh-CN"/>
        </w:rPr>
        <w:t xml:space="preserve">    "correct"   </w:t>
      </w:r>
      <w:r w:rsidRPr="00F7173D">
        <w:rPr>
          <w:rFonts w:eastAsia="宋体" w:hint="eastAsia"/>
          <w:lang w:eastAsia="zh-CN"/>
        </w:rPr>
        <w:t>正确选项</w:t>
      </w:r>
    </w:p>
    <w:p w14:paraId="4B8FD6CA" w14:textId="77777777" w:rsidR="006512DF" w:rsidRPr="00F7173D" w:rsidRDefault="006512DF" w:rsidP="006512DF">
      <w:pPr>
        <w:pStyle w:val="32"/>
        <w:ind w:left="0"/>
        <w:rPr>
          <w:rFonts w:eastAsia="宋体"/>
          <w:lang w:eastAsia="zh-CN"/>
        </w:rPr>
      </w:pPr>
      <w:r w:rsidRPr="00F7173D">
        <w:rPr>
          <w:rFonts w:eastAsia="宋体"/>
          <w:lang w:eastAsia="zh-CN"/>
        </w:rPr>
        <w:t>}</w:t>
      </w:r>
    </w:p>
    <w:p w14:paraId="682FF01A" w14:textId="77777777" w:rsidR="006512DF" w:rsidRPr="00F7173D" w:rsidRDefault="006512DF" w:rsidP="006512DF">
      <w:pPr>
        <w:pStyle w:val="32"/>
        <w:ind w:left="0"/>
        <w:rPr>
          <w:rFonts w:eastAsia="宋体"/>
          <w:lang w:eastAsia="zh-CN"/>
        </w:rPr>
      </w:pPr>
      <w:r w:rsidRPr="00F7173D">
        <w:rPr>
          <w:rFonts w:eastAsia="宋体"/>
          <w:lang w:eastAsia="zh-CN"/>
        </w:rPr>
        <w:t>// calendar</w:t>
      </w:r>
    </w:p>
    <w:p w14:paraId="121B04CB" w14:textId="77777777" w:rsidR="006512DF" w:rsidRPr="00F7173D" w:rsidRDefault="006512DF" w:rsidP="006512DF">
      <w:pPr>
        <w:pStyle w:val="32"/>
        <w:ind w:left="0"/>
        <w:rPr>
          <w:rFonts w:eastAsia="宋体"/>
          <w:lang w:eastAsia="zh-CN"/>
        </w:rPr>
      </w:pPr>
      <w:r w:rsidRPr="00F7173D">
        <w:rPr>
          <w:rFonts w:eastAsia="宋体"/>
          <w:lang w:eastAsia="zh-CN"/>
        </w:rPr>
        <w:t>{</w:t>
      </w:r>
    </w:p>
    <w:p w14:paraId="31939013" w14:textId="77777777" w:rsidR="006512DF" w:rsidRPr="00F7173D" w:rsidRDefault="006512DF" w:rsidP="006512DF">
      <w:pPr>
        <w:pStyle w:val="32"/>
        <w:ind w:left="0"/>
        <w:rPr>
          <w:rFonts w:eastAsia="宋体"/>
          <w:lang w:eastAsia="zh-CN"/>
        </w:rPr>
      </w:pPr>
      <w:r w:rsidRPr="00F7173D">
        <w:rPr>
          <w:rFonts w:eastAsia="宋体"/>
          <w:lang w:eastAsia="zh-CN"/>
        </w:rPr>
        <w:t xml:space="preserve">    "uid"   </w:t>
      </w:r>
      <w:r w:rsidRPr="00F7173D">
        <w:rPr>
          <w:rFonts w:eastAsia="宋体" w:hint="eastAsia"/>
          <w:lang w:eastAsia="zh-CN"/>
        </w:rPr>
        <w:t>用户</w:t>
      </w:r>
      <w:r w:rsidRPr="00F7173D">
        <w:rPr>
          <w:rFonts w:eastAsia="宋体"/>
          <w:lang w:eastAsia="zh-CN"/>
        </w:rPr>
        <w:t>id</w:t>
      </w:r>
    </w:p>
    <w:p w14:paraId="050B08D1" w14:textId="77777777" w:rsidR="006512DF" w:rsidRPr="00F7173D" w:rsidRDefault="006512DF" w:rsidP="006512DF">
      <w:pPr>
        <w:pStyle w:val="32"/>
        <w:ind w:left="0"/>
        <w:rPr>
          <w:rFonts w:eastAsia="宋体"/>
          <w:lang w:eastAsia="zh-CN"/>
        </w:rPr>
      </w:pPr>
      <w:r w:rsidRPr="00F7173D">
        <w:rPr>
          <w:rFonts w:eastAsia="宋体"/>
          <w:lang w:eastAsia="zh-CN"/>
        </w:rPr>
        <w:t xml:space="preserve">    "date"  </w:t>
      </w:r>
      <w:r w:rsidRPr="00F7173D">
        <w:rPr>
          <w:rFonts w:eastAsia="宋体" w:hint="eastAsia"/>
          <w:lang w:eastAsia="zh-CN"/>
        </w:rPr>
        <w:t>事件日期</w:t>
      </w:r>
    </w:p>
    <w:p w14:paraId="135DDA39" w14:textId="77777777" w:rsidR="006512DF" w:rsidRPr="00F7173D" w:rsidRDefault="006512DF" w:rsidP="006512DF">
      <w:pPr>
        <w:pStyle w:val="32"/>
        <w:ind w:left="0"/>
        <w:rPr>
          <w:rFonts w:eastAsia="宋体"/>
          <w:lang w:eastAsia="zh-CN"/>
        </w:rPr>
      </w:pPr>
      <w:r w:rsidRPr="00F7173D">
        <w:rPr>
          <w:rFonts w:eastAsia="宋体"/>
          <w:lang w:eastAsia="zh-CN"/>
        </w:rPr>
        <w:t xml:space="preserve">    "title" </w:t>
      </w:r>
      <w:r w:rsidRPr="00F7173D">
        <w:rPr>
          <w:rFonts w:eastAsia="宋体" w:hint="eastAsia"/>
          <w:lang w:eastAsia="zh-CN"/>
        </w:rPr>
        <w:t>事件标题</w:t>
      </w:r>
    </w:p>
    <w:p w14:paraId="12897B33" w14:textId="77777777" w:rsidR="006512DF" w:rsidRPr="00F7173D" w:rsidRDefault="006512DF" w:rsidP="006512DF">
      <w:pPr>
        <w:pStyle w:val="32"/>
        <w:ind w:left="0"/>
        <w:rPr>
          <w:rFonts w:eastAsia="宋体"/>
          <w:lang w:eastAsia="zh-CN"/>
        </w:rPr>
      </w:pPr>
      <w:r w:rsidRPr="00F7173D">
        <w:rPr>
          <w:rFonts w:eastAsia="宋体"/>
          <w:lang w:eastAsia="zh-CN"/>
        </w:rPr>
        <w:t xml:space="preserve">    "text"  </w:t>
      </w:r>
      <w:r w:rsidRPr="00F7173D">
        <w:rPr>
          <w:rFonts w:eastAsia="宋体" w:hint="eastAsia"/>
          <w:lang w:eastAsia="zh-CN"/>
        </w:rPr>
        <w:t>时间内容</w:t>
      </w:r>
    </w:p>
    <w:p w14:paraId="3F4819BC" w14:textId="77777777" w:rsidR="006512DF" w:rsidRPr="00F7173D" w:rsidRDefault="006512DF" w:rsidP="006512DF">
      <w:pPr>
        <w:pStyle w:val="32"/>
        <w:ind w:left="0"/>
      </w:pPr>
      <w:r w:rsidRPr="00F7173D">
        <w:rPr>
          <w:rFonts w:eastAsia="宋体"/>
          <w:lang w:eastAsia="zh-CN"/>
        </w:rPr>
        <w:t>}</w:t>
      </w:r>
    </w:p>
    <w:p w14:paraId="6079FB70" w14:textId="77777777" w:rsidR="00697CF2" w:rsidRDefault="00697CF2" w:rsidP="00697CF2"/>
    <w:p w14:paraId="42AFE29C" w14:textId="77777777" w:rsidR="00697CF2" w:rsidRDefault="00697CF2" w:rsidP="00697CF2">
      <w:r>
        <w:rPr>
          <w:rFonts w:hint="eastAsia"/>
          <w:lang w:eastAsia="zh-CN"/>
        </w:rPr>
        <w:t>登录</w:t>
      </w:r>
    </w:p>
    <w:p w14:paraId="70955C3A" w14:textId="77777777" w:rsidR="00697CF2" w:rsidRDefault="00697CF2" w:rsidP="00697CF2">
      <w:r>
        <w:t>i</w:t>
      </w:r>
      <w:r>
        <w:rPr>
          <w:rFonts w:hint="eastAsia"/>
          <w:lang w:eastAsia="zh-CN"/>
        </w:rPr>
        <w:t>nt</w:t>
      </w:r>
      <w:r>
        <w:t xml:space="preserve"> </w:t>
      </w:r>
      <w:r>
        <w:rPr>
          <w:rFonts w:hint="eastAsia"/>
          <w:lang w:eastAsia="zh-CN"/>
        </w:rPr>
        <w:t>status</w:t>
      </w:r>
      <w:r>
        <w:rPr>
          <w:rFonts w:hint="eastAsia"/>
        </w:rPr>
        <w:t>；</w:t>
      </w:r>
    </w:p>
    <w:p w14:paraId="2D0009F1" w14:textId="77777777" w:rsidR="00697CF2" w:rsidRDefault="00697CF2" w:rsidP="00697CF2">
      <w:r>
        <w:t>f</w:t>
      </w:r>
      <w:r>
        <w:rPr>
          <w:rFonts w:hint="eastAsia"/>
          <w:lang w:eastAsia="zh-CN"/>
        </w:rPr>
        <w:t>unction login(</w:t>
      </w:r>
      <w:r>
        <w:t>string lid,string pwd</w:t>
      </w:r>
      <w:r>
        <w:rPr>
          <w:rFonts w:hint="eastAsia"/>
          <w:lang w:eastAsia="zh-CN"/>
        </w:rPr>
        <w:t>)</w:t>
      </w:r>
      <w:r>
        <w:t>{</w:t>
      </w:r>
    </w:p>
    <w:p w14:paraId="758A398A" w14:textId="77777777" w:rsidR="00697CF2" w:rsidRDefault="00697CF2" w:rsidP="00697CF2">
      <w:r>
        <w:tab/>
      </w:r>
      <w:r>
        <w:rPr>
          <w:rFonts w:hint="eastAsia"/>
          <w:lang w:eastAsia="zh-CN"/>
        </w:rPr>
        <w:t>r</w:t>
      </w:r>
      <w:r>
        <w:t xml:space="preserve">eturn status; </w:t>
      </w:r>
    </w:p>
    <w:p w14:paraId="52CE5EEA" w14:textId="77777777" w:rsidR="00697CF2" w:rsidRDefault="00697CF2" w:rsidP="00697CF2">
      <w:r>
        <w:t>}</w:t>
      </w:r>
    </w:p>
    <w:p w14:paraId="521C138B" w14:textId="77777777" w:rsidR="00697CF2" w:rsidRDefault="00697CF2" w:rsidP="00697CF2">
      <w:r>
        <w:rPr>
          <w:rFonts w:hint="eastAsia"/>
          <w:lang w:eastAsia="zh-CN"/>
        </w:rPr>
        <w:t>s</w:t>
      </w:r>
      <w:r>
        <w:t xml:space="preserve">tatus  0 </w:t>
      </w:r>
      <w:r>
        <w:rPr>
          <w:rFonts w:hint="eastAsia"/>
        </w:rPr>
        <w:t>为登录成功，1为账户不存在，2为密码错误</w:t>
      </w:r>
    </w:p>
    <w:p w14:paraId="1A26A1DA" w14:textId="77777777" w:rsidR="00697CF2" w:rsidRDefault="00697CF2" w:rsidP="00697CF2"/>
    <w:p w14:paraId="571BE051" w14:textId="77777777" w:rsidR="00697CF2" w:rsidRDefault="00697CF2" w:rsidP="00697CF2">
      <w:r>
        <w:rPr>
          <w:rFonts w:hint="eastAsia"/>
          <w:lang w:eastAsia="zh-CN"/>
        </w:rPr>
        <w:t>查看课程</w:t>
      </w:r>
      <w:r>
        <w:rPr>
          <w:rFonts w:hint="eastAsia"/>
        </w:rPr>
        <w:t>信息</w:t>
      </w:r>
    </w:p>
    <w:p w14:paraId="63795F23" w14:textId="77777777" w:rsidR="00697CF2" w:rsidRDefault="00697CF2" w:rsidP="00697CF2">
      <w:r>
        <w:t>f</w:t>
      </w:r>
      <w:r>
        <w:rPr>
          <w:rFonts w:hint="eastAsia"/>
          <w:lang w:eastAsia="zh-CN"/>
        </w:rPr>
        <w:t>unction course_info(int</w:t>
      </w:r>
      <w:r>
        <w:t xml:space="preserve"> </w:t>
      </w:r>
      <w:r>
        <w:rPr>
          <w:rFonts w:hint="eastAsia"/>
        </w:rPr>
        <w:t>c</w:t>
      </w:r>
      <w:r>
        <w:t>id</w:t>
      </w:r>
      <w:r>
        <w:rPr>
          <w:rFonts w:hint="eastAsia"/>
          <w:lang w:eastAsia="zh-CN"/>
        </w:rPr>
        <w:t>)</w:t>
      </w:r>
      <w:r>
        <w:t>{</w:t>
      </w:r>
    </w:p>
    <w:p w14:paraId="4243A824" w14:textId="77777777" w:rsidR="00697CF2" w:rsidRDefault="00697CF2" w:rsidP="00697CF2">
      <w:r>
        <w:tab/>
        <w:t>Return class;</w:t>
      </w:r>
    </w:p>
    <w:p w14:paraId="38965288" w14:textId="77777777" w:rsidR="00697CF2" w:rsidRDefault="00697CF2" w:rsidP="00697CF2">
      <w:r>
        <w:t>}</w:t>
      </w:r>
    </w:p>
    <w:p w14:paraId="79E902FF" w14:textId="77777777" w:rsidR="00697CF2" w:rsidRDefault="00697CF2" w:rsidP="00697CF2"/>
    <w:p w14:paraId="7B24D76F" w14:textId="77777777" w:rsidR="00697CF2" w:rsidRDefault="00697CF2" w:rsidP="00697CF2">
      <w:r>
        <w:rPr>
          <w:rFonts w:hint="eastAsia"/>
          <w:lang w:eastAsia="zh-CN"/>
        </w:rPr>
        <w:t>查看个人日历</w:t>
      </w:r>
    </w:p>
    <w:p w14:paraId="4F69C59E" w14:textId="77777777" w:rsidR="00697CF2" w:rsidRDefault="00697CF2" w:rsidP="00697CF2">
      <w:r>
        <w:t>Struct calendar_ouput{</w:t>
      </w:r>
    </w:p>
    <w:p w14:paraId="27CF27D3" w14:textId="77777777" w:rsidR="00697CF2" w:rsidRDefault="00697CF2" w:rsidP="00697CF2">
      <w:r>
        <w:tab/>
        <w:t>int num;//</w:t>
      </w:r>
      <w:r>
        <w:rPr>
          <w:rFonts w:hint="eastAsia"/>
        </w:rPr>
        <w:t>该周有多少节课</w:t>
      </w:r>
    </w:p>
    <w:p w14:paraId="513792EE" w14:textId="77777777" w:rsidR="00697CF2" w:rsidRDefault="00697CF2" w:rsidP="00697CF2">
      <w:r>
        <w:tab/>
        <w:t>class[num];</w:t>
      </w:r>
    </w:p>
    <w:p w14:paraId="5C0CA706" w14:textId="77777777" w:rsidR="00697CF2" w:rsidRDefault="00697CF2" w:rsidP="00697CF2">
      <w:r>
        <w:t>}</w:t>
      </w:r>
    </w:p>
    <w:p w14:paraId="6C7086F7" w14:textId="77777777" w:rsidR="00697CF2" w:rsidRDefault="00697CF2" w:rsidP="00697CF2">
      <w:r>
        <w:rPr>
          <w:rFonts w:hint="eastAsia"/>
          <w:lang w:eastAsia="zh-CN"/>
        </w:rPr>
        <w:t>function calendar(int</w:t>
      </w:r>
      <w:r>
        <w:t xml:space="preserve"> lid,int week</w:t>
      </w:r>
      <w:r>
        <w:rPr>
          <w:rFonts w:hint="eastAsia"/>
          <w:lang w:eastAsia="zh-CN"/>
        </w:rPr>
        <w:t>)</w:t>
      </w:r>
      <w:r>
        <w:t>{</w:t>
      </w:r>
    </w:p>
    <w:p w14:paraId="33F6A040" w14:textId="77777777" w:rsidR="00697CF2" w:rsidRDefault="00697CF2" w:rsidP="00697CF2">
      <w:r>
        <w:tab/>
        <w:t>return calendar_ouput</w:t>
      </w:r>
      <w:r>
        <w:rPr>
          <w:rFonts w:hint="eastAsia"/>
        </w:rPr>
        <w:t>；</w:t>
      </w:r>
    </w:p>
    <w:p w14:paraId="176E8E18" w14:textId="77777777" w:rsidR="00697CF2" w:rsidRDefault="00697CF2" w:rsidP="00697CF2">
      <w:r>
        <w:rPr>
          <w:rFonts w:hint="eastAsia"/>
          <w:lang w:eastAsia="zh-CN"/>
        </w:rPr>
        <w:t>}</w:t>
      </w:r>
    </w:p>
    <w:p w14:paraId="074DF634" w14:textId="77777777" w:rsidR="00697CF2" w:rsidRDefault="00697CF2" w:rsidP="00697CF2"/>
    <w:p w14:paraId="54EAE74E" w14:textId="77777777" w:rsidR="00697CF2" w:rsidRDefault="00697CF2" w:rsidP="00697CF2">
      <w:r>
        <w:rPr>
          <w:rFonts w:hint="eastAsia"/>
          <w:lang w:eastAsia="zh-CN"/>
        </w:rPr>
        <w:t>查看考试和作业列表</w:t>
      </w:r>
    </w:p>
    <w:p w14:paraId="52B880F0" w14:textId="77777777" w:rsidR="00697CF2" w:rsidRDefault="00697CF2" w:rsidP="00697CF2">
      <w:r>
        <w:t xml:space="preserve">Struct </w:t>
      </w:r>
      <w:r>
        <w:rPr>
          <w:rFonts w:hint="eastAsia"/>
          <w:lang w:eastAsia="zh-CN"/>
        </w:rPr>
        <w:t>quiz</w:t>
      </w:r>
      <w:r>
        <w:t>_ouput{</w:t>
      </w:r>
    </w:p>
    <w:p w14:paraId="0B375CB8" w14:textId="77777777" w:rsidR="00697CF2" w:rsidRDefault="00697CF2" w:rsidP="00697CF2">
      <w:r>
        <w:tab/>
        <w:t>int num;//</w:t>
      </w:r>
      <w:r>
        <w:rPr>
          <w:rFonts w:hint="eastAsia"/>
        </w:rPr>
        <w:t>有多少个考试</w:t>
      </w:r>
    </w:p>
    <w:p w14:paraId="65ECB70A" w14:textId="77777777" w:rsidR="00697CF2" w:rsidRDefault="00697CF2" w:rsidP="00697CF2">
      <w:r>
        <w:tab/>
      </w:r>
      <w:r>
        <w:rPr>
          <w:rFonts w:hint="eastAsia"/>
          <w:lang w:eastAsia="zh-CN"/>
        </w:rPr>
        <w:t>test</w:t>
      </w:r>
      <w:r>
        <w:t>[num];</w:t>
      </w:r>
    </w:p>
    <w:p w14:paraId="4536DD50" w14:textId="77777777" w:rsidR="00697CF2" w:rsidRDefault="00697CF2" w:rsidP="00697CF2">
      <w:r>
        <w:t>}</w:t>
      </w:r>
    </w:p>
    <w:p w14:paraId="64D5285E" w14:textId="77777777" w:rsidR="00697CF2" w:rsidRDefault="00697CF2" w:rsidP="00697CF2"/>
    <w:p w14:paraId="607A83F9" w14:textId="77777777" w:rsidR="00697CF2" w:rsidRDefault="00697CF2" w:rsidP="00697CF2">
      <w:r>
        <w:rPr>
          <w:rFonts w:hint="eastAsia"/>
          <w:lang w:eastAsia="zh-CN"/>
        </w:rPr>
        <w:t>function student_quiz_list(</w:t>
      </w:r>
      <w:r>
        <w:t>int lid</w:t>
      </w:r>
      <w:r>
        <w:rPr>
          <w:rFonts w:hint="eastAsia"/>
          <w:lang w:eastAsia="zh-CN"/>
        </w:rPr>
        <w:t>)</w:t>
      </w:r>
    </w:p>
    <w:p w14:paraId="5725E1E4" w14:textId="77777777" w:rsidR="00697CF2" w:rsidRDefault="00697CF2" w:rsidP="00697CF2">
      <w:r>
        <w:tab/>
      </w:r>
      <w:r>
        <w:rPr>
          <w:rFonts w:hint="eastAsia"/>
          <w:lang w:eastAsia="zh-CN"/>
        </w:rPr>
        <w:t>return</w:t>
      </w:r>
      <w:r>
        <w:t xml:space="preserve"> </w:t>
      </w:r>
      <w:r>
        <w:rPr>
          <w:rFonts w:hint="eastAsia"/>
          <w:lang w:eastAsia="zh-CN"/>
        </w:rPr>
        <w:t>quiz</w:t>
      </w:r>
      <w:r>
        <w:rPr>
          <w:rFonts w:hint="eastAsia"/>
        </w:rPr>
        <w:t>_</w:t>
      </w:r>
      <w:r>
        <w:t>ouput;</w:t>
      </w:r>
    </w:p>
    <w:p w14:paraId="6357BA06" w14:textId="77777777" w:rsidR="00697CF2" w:rsidRDefault="00697CF2" w:rsidP="00697CF2">
      <w:r>
        <w:rPr>
          <w:rFonts w:hint="eastAsia"/>
          <w:lang w:eastAsia="zh-CN"/>
        </w:rPr>
        <w:t>}</w:t>
      </w:r>
    </w:p>
    <w:p w14:paraId="37885BFC" w14:textId="77777777" w:rsidR="00697CF2" w:rsidRDefault="00697CF2" w:rsidP="00697CF2"/>
    <w:p w14:paraId="053DAA4B" w14:textId="77777777" w:rsidR="00697CF2" w:rsidRDefault="00697CF2" w:rsidP="00697CF2">
      <w:r>
        <w:rPr>
          <w:rFonts w:hint="eastAsia"/>
          <w:lang w:eastAsia="zh-CN"/>
        </w:rPr>
        <w:t>查看成绩</w:t>
      </w:r>
    </w:p>
    <w:p w14:paraId="29BAA742" w14:textId="77777777" w:rsidR="00697CF2" w:rsidRDefault="00697CF2" w:rsidP="00697CF2">
      <w:r>
        <w:rPr>
          <w:rFonts w:hint="eastAsia"/>
          <w:lang w:eastAsia="zh-CN"/>
        </w:rPr>
        <w:t>Function view_grade</w:t>
      </w:r>
      <w:r>
        <w:t xml:space="preserve"> </w:t>
      </w:r>
      <w:r>
        <w:rPr>
          <w:rFonts w:hint="eastAsia"/>
          <w:lang w:eastAsia="zh-CN"/>
        </w:rPr>
        <w:t>(int</w:t>
      </w:r>
      <w:r>
        <w:t xml:space="preserve"> </w:t>
      </w:r>
      <w:r>
        <w:rPr>
          <w:rFonts w:hint="eastAsia"/>
        </w:rPr>
        <w:t>c</w:t>
      </w:r>
      <w:r>
        <w:t>id</w:t>
      </w:r>
      <w:r>
        <w:rPr>
          <w:rFonts w:hint="eastAsia"/>
          <w:lang w:eastAsia="zh-CN"/>
        </w:rPr>
        <w:t>)</w:t>
      </w:r>
      <w:r>
        <w:t>{</w:t>
      </w:r>
    </w:p>
    <w:p w14:paraId="78AF68AA" w14:textId="77777777" w:rsidR="00697CF2" w:rsidRDefault="00697CF2" w:rsidP="00697CF2">
      <w:r>
        <w:lastRenderedPageBreak/>
        <w:tab/>
        <w:t>Return class;</w:t>
      </w:r>
    </w:p>
    <w:p w14:paraId="7C4F2BDA" w14:textId="77777777" w:rsidR="00697CF2" w:rsidRDefault="00697CF2" w:rsidP="00697CF2">
      <w:r>
        <w:t>}</w:t>
      </w:r>
    </w:p>
    <w:p w14:paraId="04525232" w14:textId="77777777" w:rsidR="00697CF2" w:rsidRDefault="00697CF2" w:rsidP="00697CF2"/>
    <w:p w14:paraId="6527EF5A" w14:textId="77777777" w:rsidR="00697CF2" w:rsidRDefault="00697CF2" w:rsidP="00697CF2">
      <w:r>
        <w:rPr>
          <w:rFonts w:hint="eastAsia"/>
          <w:lang w:eastAsia="zh-CN"/>
        </w:rPr>
        <w:t>添加</w:t>
      </w:r>
      <w:r>
        <w:rPr>
          <w:rFonts w:hint="eastAsia"/>
        </w:rPr>
        <w:t>考试</w:t>
      </w:r>
    </w:p>
    <w:p w14:paraId="48162976" w14:textId="77777777" w:rsidR="00697CF2" w:rsidRDefault="00697CF2" w:rsidP="00697CF2">
      <w:r>
        <w:t>Int status;</w:t>
      </w:r>
    </w:p>
    <w:p w14:paraId="15415E93" w14:textId="77777777" w:rsidR="00697CF2" w:rsidRDefault="00697CF2" w:rsidP="00697CF2">
      <w:r>
        <w:rPr>
          <w:rFonts w:hint="eastAsia"/>
          <w:lang w:eastAsia="zh-CN"/>
        </w:rPr>
        <w:t>Function add_quiz(</w:t>
      </w:r>
      <w:r>
        <w:t>int lid,string tname,int deadline,int total_score</w:t>
      </w:r>
      <w:r>
        <w:rPr>
          <w:rFonts w:hint="eastAsia"/>
          <w:lang w:eastAsia="zh-CN"/>
        </w:rPr>
        <w:t>)</w:t>
      </w:r>
      <w:r>
        <w:t>{</w:t>
      </w:r>
    </w:p>
    <w:p w14:paraId="07D5E48E" w14:textId="77777777" w:rsidR="00697CF2" w:rsidRDefault="00697CF2" w:rsidP="00697CF2">
      <w:r>
        <w:tab/>
        <w:t>Return status;</w:t>
      </w:r>
    </w:p>
    <w:p w14:paraId="33ADC313" w14:textId="77777777" w:rsidR="00697CF2" w:rsidRDefault="00697CF2" w:rsidP="00697CF2">
      <w:r>
        <w:t>}</w:t>
      </w:r>
    </w:p>
    <w:p w14:paraId="2C217F2E" w14:textId="77777777" w:rsidR="00697CF2" w:rsidRDefault="00697CF2" w:rsidP="00697CF2"/>
    <w:p w14:paraId="1C18C1EF" w14:textId="77777777" w:rsidR="00697CF2" w:rsidRDefault="00697CF2" w:rsidP="00697CF2"/>
    <w:p w14:paraId="7CD4A677" w14:textId="77777777" w:rsidR="00697CF2" w:rsidRDefault="00697CF2" w:rsidP="00697CF2">
      <w:r>
        <w:rPr>
          <w:rFonts w:hint="eastAsia"/>
          <w:lang w:eastAsia="zh-CN"/>
        </w:rPr>
        <w:t>添加题目</w:t>
      </w:r>
    </w:p>
    <w:p w14:paraId="05032FBA" w14:textId="77777777" w:rsidR="00697CF2" w:rsidRDefault="00697CF2" w:rsidP="00697CF2">
      <w:r>
        <w:t>i</w:t>
      </w:r>
      <w:r>
        <w:rPr>
          <w:rFonts w:hint="eastAsia"/>
          <w:lang w:eastAsia="zh-CN"/>
        </w:rPr>
        <w:t>nt</w:t>
      </w:r>
      <w:r>
        <w:t xml:space="preserve"> </w:t>
      </w:r>
      <w:r>
        <w:rPr>
          <w:rFonts w:hint="eastAsia"/>
          <w:lang w:eastAsia="zh-CN"/>
        </w:rPr>
        <w:t>status</w:t>
      </w:r>
      <w:r>
        <w:rPr>
          <w:rFonts w:hint="eastAsia"/>
        </w:rPr>
        <w:t>；</w:t>
      </w:r>
    </w:p>
    <w:p w14:paraId="664A95DC" w14:textId="77777777" w:rsidR="00697CF2" w:rsidRDefault="00697CF2" w:rsidP="00697CF2">
      <w:r>
        <w:rPr>
          <w:rFonts w:hint="eastAsia"/>
          <w:lang w:eastAsia="zh-CN"/>
        </w:rPr>
        <w:t>function add_question(int</w:t>
      </w:r>
      <w:r>
        <w:t xml:space="preserve"> lid,int tid</w:t>
      </w:r>
      <w:r>
        <w:rPr>
          <w:rFonts w:hint="eastAsia"/>
          <w:lang w:eastAsia="zh-CN"/>
        </w:rPr>
        <w:t>){</w:t>
      </w:r>
    </w:p>
    <w:p w14:paraId="566407F7" w14:textId="77777777" w:rsidR="00697CF2" w:rsidRDefault="00697CF2" w:rsidP="00697CF2">
      <w:r>
        <w:tab/>
        <w:t>return status;</w:t>
      </w:r>
    </w:p>
    <w:p w14:paraId="56926FE9" w14:textId="77777777" w:rsidR="00697CF2" w:rsidRDefault="00697CF2" w:rsidP="00697CF2">
      <w:r>
        <w:rPr>
          <w:rFonts w:hint="eastAsia"/>
          <w:lang w:eastAsia="zh-CN"/>
        </w:rPr>
        <w:t>}</w:t>
      </w:r>
    </w:p>
    <w:p w14:paraId="4ADC2E09" w14:textId="77777777" w:rsidR="00697CF2" w:rsidRDefault="00697CF2" w:rsidP="00697CF2"/>
    <w:sectPr w:rsidR="00697CF2">
      <w:headerReference w:type="default" r:id="rId25"/>
      <w:footerReference w:type="default" r:id="rId26"/>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B6C25" w14:textId="77777777" w:rsidR="001C0C76" w:rsidRDefault="001C0C76">
      <w:r>
        <w:separator/>
      </w:r>
    </w:p>
  </w:endnote>
  <w:endnote w:type="continuationSeparator" w:id="0">
    <w:p w14:paraId="3F3568CB" w14:textId="77777777" w:rsidR="001C0C76" w:rsidRDefault="001C0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dobe 黑体 Std R"/>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 Helvetica Condensed">
    <w:altName w:val="Segoe Print"/>
    <w:panose1 w:val="00000000000000000000"/>
    <w:charset w:val="00"/>
    <w:family w:val="auto"/>
    <w:notTrueType/>
    <w:pitch w:val="default"/>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38BF8" w14:textId="77777777" w:rsidR="00E05FBC" w:rsidRDefault="00E41873">
    <w:pPr>
      <w:pStyle w:val="af5"/>
    </w:pPr>
    <w:r>
      <w:rPr>
        <w:noProof/>
      </w:rPr>
      <mc:AlternateContent>
        <mc:Choice Requires="wps">
          <w:drawing>
            <wp:anchor distT="0" distB="0" distL="114300" distR="114300" simplePos="0" relativeHeight="251657216" behindDoc="0" locked="0" layoutInCell="1" allowOverlap="1" wp14:anchorId="0B6EA2EE" wp14:editId="2E6D292D">
              <wp:simplePos x="0" y="0"/>
              <wp:positionH relativeFrom="column">
                <wp:posOffset>22860</wp:posOffset>
              </wp:positionH>
              <wp:positionV relativeFrom="paragraph">
                <wp:posOffset>115570</wp:posOffset>
              </wp:positionV>
              <wp:extent cx="5486400" cy="0"/>
              <wp:effectExtent l="13335" t="10795" r="5715" b="825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ln>
                    </wps:spPr>
                    <wps:bodyPr/>
                  </wps:wsp>
                </a:graphicData>
              </a:graphic>
            </wp:anchor>
          </w:drawing>
        </mc:Choice>
        <mc:Fallback>
          <w:pict>
            <v:shapetype w14:anchorId="658043FB" id="_x0000_t32" coordsize="21600,21600" o:spt="32" o:oned="t" path="m,l21600,21600e" filled="f">
              <v:path arrowok="t" fillok="f" o:connecttype="none"/>
              <o:lock v:ext="edit" shapetype="t"/>
            </v:shapetype>
            <v:shape id="AutoShape 3" o:spid="_x0000_s1026" type="#_x0000_t32" style="position:absolute;left:0;text-align:left;margin-left:1.8pt;margin-top:9.1pt;width:6in;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"/>
          </w:pict>
        </mc:Fallback>
      </mc:AlternateContent>
    </w:r>
  </w:p>
  <w:p w14:paraId="632D719F" w14:textId="77777777" w:rsidR="00E05FBC" w:rsidRDefault="00E41873">
    <w:pPr>
      <w:pStyle w:val="af5"/>
      <w:rPr>
        <w:sz w:val="20"/>
      </w:rPr>
    </w:pPr>
    <w:r>
      <w:rPr>
        <w:sz w:val="16"/>
        <w:szCs w:val="16"/>
      </w:rPr>
      <w:t>Software Architecture Document (SAD)</w:t>
    </w:r>
    <w:r>
      <w:rPr>
        <w:sz w:val="16"/>
        <w:szCs w:val="16"/>
      </w:rPr>
      <w:tab/>
    </w:r>
    <w:r>
      <w:rPr>
        <w:rStyle w:val="aff9"/>
        <w:sz w:val="20"/>
      </w:rPr>
      <w:fldChar w:fldCharType="begin"/>
    </w:r>
    <w:r>
      <w:rPr>
        <w:rStyle w:val="aff9"/>
        <w:sz w:val="20"/>
      </w:rPr>
      <w:instrText xml:space="preserve"> PAGE </w:instrText>
    </w:r>
    <w:r>
      <w:rPr>
        <w:rStyle w:val="aff9"/>
        <w:sz w:val="20"/>
      </w:rPr>
      <w:fldChar w:fldCharType="separate"/>
    </w:r>
    <w:r>
      <w:rPr>
        <w:rStyle w:val="aff9"/>
        <w:sz w:val="20"/>
      </w:rPr>
      <w:t>iii</w:t>
    </w:r>
    <w:r>
      <w:rPr>
        <w:rStyle w:val="aff9"/>
        <w:sz w:val="20"/>
      </w:rPr>
      <w:fldChar w:fldCharType="end"/>
    </w:r>
    <w:r>
      <w:rPr>
        <w:rStyle w:val="aff9"/>
        <w:sz w:val="20"/>
      </w:rPr>
      <w:tab/>
      <w:t xml:space="preserve">  </w:t>
    </w:r>
    <w:r>
      <w:rPr>
        <w:rStyle w:val="aff9"/>
        <w:sz w:val="16"/>
        <w:szCs w:val="16"/>
      </w:rPr>
      <w:t>Distributed Development Monitoring and Mining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80695" w14:textId="77777777" w:rsidR="00E05FBC" w:rsidRDefault="00E41873">
    <w:pPr>
      <w:pStyle w:val="af5"/>
      <w:rPr>
        <w:rFonts w:ascii="Arial" w:hAnsi="Arial" w:cs="Arial"/>
        <w:sz w:val="20"/>
      </w:rPr>
    </w:pPr>
    <w:r>
      <w:rPr>
        <w:rFonts w:ascii="Arial" w:hAnsi="Arial" w:cs="Arial"/>
        <w:noProof/>
        <w:sz w:val="16"/>
        <w:szCs w:val="16"/>
      </w:rPr>
      <mc:AlternateContent>
        <mc:Choice Requires="wps">
          <w:drawing>
            <wp:anchor distT="0" distB="0" distL="114300" distR="114300" simplePos="0" relativeHeight="251658240" behindDoc="0" locked="0" layoutInCell="1" allowOverlap="1" wp14:anchorId="2CD17D57" wp14:editId="7BC22BD9">
              <wp:simplePos x="0" y="0"/>
              <wp:positionH relativeFrom="column">
                <wp:posOffset>0</wp:posOffset>
              </wp:positionH>
              <wp:positionV relativeFrom="paragraph">
                <wp:posOffset>-44450</wp:posOffset>
              </wp:positionV>
              <wp:extent cx="5486400" cy="0"/>
              <wp:effectExtent l="9525" t="12700" r="9525" b="63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ln>
                    </wps:spPr>
                    <wps:bodyPr/>
                  </wps:wsp>
                </a:graphicData>
              </a:graphic>
            </wp:anchor>
          </w:drawing>
        </mc:Choice>
        <mc:Fallback>
          <w:pict>
            <v:shapetype w14:anchorId="6CDF5E2E" id="_x0000_t32" coordsize="21600,21600" o:spt="32" o:oned="t" path="m,l21600,21600e" filled="f">
              <v:path arrowok="t" fillok="f" o:connecttype="none"/>
              <o:lock v:ext="edit" shapetype="t"/>
            </v:shapetype>
            <v:shape id="AutoShape 2" o:spid="_x0000_s1026" type="#_x0000_t32" style="position:absolute;left:0;text-align:left;margin-left:0;margin-top:-3.5pt;width:6in;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"/>
          </w:pict>
        </mc:Fallback>
      </mc:AlternateContent>
    </w:r>
    <w:r>
      <w:rPr>
        <w:rFonts w:ascii="Arial" w:hAnsi="Arial" w:cs="Arial"/>
        <w:sz w:val="16"/>
        <w:szCs w:val="16"/>
      </w:rPr>
      <w:t>Software Architecture Document (SAD)</w:t>
    </w:r>
    <w:r>
      <w:rPr>
        <w:rFonts w:ascii="Arial" w:hAnsi="Arial" w:cs="Arial"/>
        <w:sz w:val="20"/>
      </w:rPr>
      <w:tab/>
    </w:r>
    <w:r>
      <w:rPr>
        <w:rStyle w:val="aff9"/>
        <w:rFonts w:ascii="Arial" w:hAnsi="Arial" w:cs="Arial"/>
        <w:sz w:val="20"/>
      </w:rPr>
      <w:fldChar w:fldCharType="begin"/>
    </w:r>
    <w:r>
      <w:rPr>
        <w:rStyle w:val="aff9"/>
        <w:rFonts w:ascii="Arial" w:hAnsi="Arial" w:cs="Arial"/>
        <w:sz w:val="20"/>
      </w:rPr>
      <w:instrText xml:space="preserve"> PAGE </w:instrText>
    </w:r>
    <w:r>
      <w:rPr>
        <w:rStyle w:val="aff9"/>
        <w:rFonts w:ascii="Arial" w:hAnsi="Arial" w:cs="Arial"/>
        <w:sz w:val="20"/>
      </w:rPr>
      <w:fldChar w:fldCharType="separate"/>
    </w:r>
    <w:r>
      <w:rPr>
        <w:rStyle w:val="aff9"/>
        <w:rFonts w:ascii="Arial" w:hAnsi="Arial" w:cs="Arial"/>
        <w:sz w:val="20"/>
      </w:rPr>
      <w:t>6</w:t>
    </w:r>
    <w:r>
      <w:rPr>
        <w:rStyle w:val="aff9"/>
        <w:rFonts w:ascii="Arial" w:hAnsi="Arial" w:cs="Arial"/>
        <w:sz w:val="20"/>
      </w:rPr>
      <w:fldChar w:fldCharType="end"/>
    </w:r>
    <w:r>
      <w:rPr>
        <w:rStyle w:val="aff9"/>
        <w:rFonts w:ascii="Arial" w:hAnsi="Arial" w:cs="Arial"/>
      </w:rPr>
      <w:tab/>
      <w:t xml:space="preserve">   </w:t>
    </w:r>
    <w:r>
      <w:rPr>
        <w:rStyle w:val="aff9"/>
        <w:rFonts w:ascii="Arial" w:hAnsi="Arial" w:cs="Arial"/>
        <w:sz w:val="16"/>
        <w:szCs w:val="16"/>
      </w:rPr>
      <w:t>Distributed Development Monitoring and Mining</w:t>
    </w:r>
    <w:r>
      <w:rPr>
        <w:rStyle w:val="aff9"/>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C2957" w14:textId="77777777" w:rsidR="001C0C76" w:rsidRDefault="001C0C76">
      <w:r>
        <w:separator/>
      </w:r>
    </w:p>
  </w:footnote>
  <w:footnote w:type="continuationSeparator" w:id="0">
    <w:p w14:paraId="49345B30" w14:textId="77777777" w:rsidR="001C0C76" w:rsidRDefault="001C0C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8C24E" w14:textId="77777777" w:rsidR="00E05FBC" w:rsidRDefault="00E05FBC">
    <w:pPr>
      <w:pStyle w:val="af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240C9" w14:textId="77777777" w:rsidR="00E05FBC" w:rsidRDefault="00E05FBC">
    <w:pPr>
      <w:pStyle w:val="af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FFFF7C"/>
    <w:lvl w:ilvl="0">
      <w:start w:val="1"/>
      <w:numFmt w:val="decimal"/>
      <w:pStyle w:val="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10" w15:restartNumberingAfterBreak="0">
    <w:nsid w:val="16CE0743"/>
    <w:multiLevelType w:val="multilevel"/>
    <w:tmpl w:val="16CE0743"/>
    <w:lvl w:ilvl="0">
      <w:start w:val="1"/>
      <w:numFmt w:val="decimal"/>
      <w:lvlText w:val="%1."/>
      <w:lvlJc w:val="left"/>
      <w:pPr>
        <w:tabs>
          <w:tab w:val="left" w:pos="360"/>
        </w:tabs>
        <w:ind w:left="360" w:hanging="360"/>
      </w:pPr>
      <w:rPr>
        <w:rFonts w:ascii="Arial" w:hAnsi="Arial" w:hint="default"/>
        <w:b/>
        <w:i w:val="0"/>
        <w:sz w:val="24"/>
        <w:szCs w:val="24"/>
      </w:rPr>
    </w:lvl>
    <w:lvl w:ilvl="1">
      <w:start w:val="1"/>
      <w:numFmt w:val="decimal"/>
      <w:lvlText w:val="%1.%2."/>
      <w:lvlJc w:val="left"/>
      <w:pPr>
        <w:tabs>
          <w:tab w:val="left" w:pos="792"/>
        </w:tabs>
        <w:ind w:left="792" w:hanging="432"/>
      </w:pPr>
      <w:rPr>
        <w:rFonts w:ascii="Arial" w:hAnsi="Arial" w:hint="default"/>
        <w:b/>
        <w:i w:val="0"/>
        <w:color w:val="auto"/>
        <w:sz w:val="24"/>
        <w:szCs w:val="24"/>
      </w:rPr>
    </w:lvl>
    <w:lvl w:ilvl="2">
      <w:start w:val="1"/>
      <w:numFmt w:val="decimal"/>
      <w:pStyle w:val="Header3"/>
      <w:lvlText w:val="%1.%2.%3."/>
      <w:lvlJc w:val="left"/>
      <w:pPr>
        <w:tabs>
          <w:tab w:val="left" w:pos="1224"/>
        </w:tabs>
        <w:ind w:left="1224" w:hanging="504"/>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11" w15:restartNumberingAfterBreak="0">
    <w:nsid w:val="1BFC5BC3"/>
    <w:multiLevelType w:val="multilevel"/>
    <w:tmpl w:val="1BFC5BC3"/>
    <w:lvl w:ilvl="0">
      <w:start w:val="1"/>
      <w:numFmt w:val="bullet"/>
      <w:pStyle w:val="BodyBullet3"/>
      <w:lvlText w:val=""/>
      <w:lvlJc w:val="left"/>
      <w:pPr>
        <w:tabs>
          <w:tab w:val="left" w:pos="1080"/>
        </w:tabs>
        <w:ind w:left="1080" w:hanging="360"/>
      </w:pPr>
      <w:rPr>
        <w:rFonts w:ascii="Symbol" w:hAnsi="Symbol" w:hint="default"/>
      </w:rPr>
    </w:lvl>
    <w:lvl w:ilvl="1">
      <w:start w:val="1"/>
      <w:numFmt w:val="bullet"/>
      <w:lvlText w:val="o"/>
      <w:lvlJc w:val="left"/>
      <w:pPr>
        <w:tabs>
          <w:tab w:val="left" w:pos="1800"/>
        </w:tabs>
        <w:ind w:left="1800" w:hanging="360"/>
      </w:pPr>
      <w:rPr>
        <w:rFonts w:ascii="Courier New" w:hAnsi="Courier New" w:cs="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cs="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cs="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12" w15:restartNumberingAfterBreak="0">
    <w:nsid w:val="1C0525D8"/>
    <w:multiLevelType w:val="multilevel"/>
    <w:tmpl w:val="1C0525D8"/>
    <w:lvl w:ilvl="0">
      <w:start w:val="1"/>
      <w:numFmt w:val="lowerLetter"/>
      <w:pStyle w:val="BodyLettered2"/>
      <w:lvlText w:val="%1."/>
      <w:lvlJc w:val="left"/>
      <w:pPr>
        <w:tabs>
          <w:tab w:val="left"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14:shadow w14:blurRad="0" w14:dist="0" w14:dir="0" w14:sx="0" w14:sy="0" w14:kx="0" w14:ky="0" w14:algn="none">
          <w14:srgbClr w14:val="000000"/>
        </w14:shadow>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3" w15:restartNumberingAfterBreak="0">
    <w:nsid w:val="1C88381C"/>
    <w:multiLevelType w:val="multilevel"/>
    <w:tmpl w:val="1C88381C"/>
    <w:lvl w:ilvl="0">
      <w:start w:val="1"/>
      <w:numFmt w:val="bullet"/>
      <w:pStyle w:val="InstructionalBullet1"/>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4" w15:restartNumberingAfterBreak="0">
    <w:nsid w:val="20FB7ECD"/>
    <w:multiLevelType w:val="multilevel"/>
    <w:tmpl w:val="20FB7ECD"/>
    <w:lvl w:ilvl="0">
      <w:start w:val="1"/>
      <w:numFmt w:val="decimal"/>
      <w:pStyle w:val="BodyNumbered1"/>
      <w:lvlText w:val="%1."/>
      <w:lvlJc w:val="left"/>
      <w:pPr>
        <w:tabs>
          <w:tab w:val="left" w:pos="1260"/>
        </w:tabs>
        <w:ind w:left="126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5" w15:restartNumberingAfterBreak="0">
    <w:nsid w:val="30351BF3"/>
    <w:multiLevelType w:val="multilevel"/>
    <w:tmpl w:val="30351BF3"/>
    <w:lvl w:ilvl="0">
      <w:start w:val="1"/>
      <w:numFmt w:val="bullet"/>
      <w:pStyle w:val="BodyBullet1"/>
      <w:lvlText w:val=""/>
      <w:lvlJc w:val="left"/>
      <w:pPr>
        <w:tabs>
          <w:tab w:val="left" w:pos="1080"/>
        </w:tabs>
        <w:ind w:left="1080" w:hanging="360"/>
      </w:pPr>
      <w:rPr>
        <w:rFonts w:ascii="Symbol" w:hAnsi="Symbol" w:hint="default"/>
      </w:rPr>
    </w:lvl>
    <w:lvl w:ilvl="1">
      <w:start w:val="1"/>
      <w:numFmt w:val="bullet"/>
      <w:lvlText w:val="o"/>
      <w:lvlJc w:val="left"/>
      <w:pPr>
        <w:tabs>
          <w:tab w:val="left" w:pos="1800"/>
        </w:tabs>
        <w:ind w:left="1800" w:hanging="360"/>
      </w:pPr>
      <w:rPr>
        <w:rFonts w:ascii="Courier New" w:hAnsi="Courier New" w:cs="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cs="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cs="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16" w15:restartNumberingAfterBreak="0">
    <w:nsid w:val="318E4EA9"/>
    <w:multiLevelType w:val="multilevel"/>
    <w:tmpl w:val="318E4EA9"/>
    <w:lvl w:ilvl="0">
      <w:start w:val="1"/>
      <w:numFmt w:val="decimal"/>
      <w:pStyle w:val="1"/>
      <w:lvlText w:val="%1."/>
      <w:lvlJc w:val="left"/>
      <w:pPr>
        <w:tabs>
          <w:tab w:val="left" w:pos="-173"/>
        </w:tabs>
        <w:ind w:left="360" w:firstLine="0"/>
      </w:pPr>
      <w:rPr>
        <w:rFonts w:hint="default"/>
      </w:rPr>
    </w:lvl>
    <w:lvl w:ilvl="1">
      <w:start w:val="1"/>
      <w:numFmt w:val="decimal"/>
      <w:pStyle w:val="21"/>
      <w:lvlText w:val="%1.%2."/>
      <w:lvlJc w:val="left"/>
      <w:pPr>
        <w:tabs>
          <w:tab w:val="left" w:pos="907"/>
        </w:tabs>
        <w:ind w:left="187" w:firstLine="0"/>
      </w:pPr>
      <w:rPr>
        <w:rFonts w:hint="default"/>
      </w:rPr>
    </w:lvl>
    <w:lvl w:ilvl="2">
      <w:start w:val="1"/>
      <w:numFmt w:val="decimal"/>
      <w:pStyle w:val="31"/>
      <w:lvlText w:val="%1.%2.%3."/>
      <w:lvlJc w:val="left"/>
      <w:pPr>
        <w:tabs>
          <w:tab w:val="left" w:pos="1627"/>
        </w:tabs>
        <w:ind w:left="1267" w:hanging="720"/>
      </w:pPr>
      <w:rPr>
        <w:rFonts w:hint="default"/>
      </w:rPr>
    </w:lvl>
    <w:lvl w:ilvl="3">
      <w:start w:val="1"/>
      <w:numFmt w:val="decimal"/>
      <w:pStyle w:val="41"/>
      <w:lvlText w:val="%1.%2.%3.%4."/>
      <w:lvlJc w:val="left"/>
      <w:pPr>
        <w:tabs>
          <w:tab w:val="left" w:pos="1987"/>
        </w:tabs>
        <w:ind w:left="2347" w:hanging="1440"/>
      </w:pPr>
      <w:rPr>
        <w:rFonts w:hint="default"/>
      </w:rPr>
    </w:lvl>
    <w:lvl w:ilvl="4">
      <w:start w:val="1"/>
      <w:numFmt w:val="decimal"/>
      <w:lvlText w:val="%1.%2.%3.%4.%5."/>
      <w:lvlJc w:val="left"/>
      <w:pPr>
        <w:tabs>
          <w:tab w:val="left" w:pos="4147"/>
        </w:tabs>
        <w:ind w:left="2059" w:hanging="792"/>
      </w:pPr>
      <w:rPr>
        <w:rFonts w:hint="default"/>
      </w:rPr>
    </w:lvl>
    <w:lvl w:ilvl="5">
      <w:start w:val="1"/>
      <w:numFmt w:val="decimal"/>
      <w:lvlText w:val="%1.%2.%3.%4.%5.%6."/>
      <w:lvlJc w:val="left"/>
      <w:pPr>
        <w:tabs>
          <w:tab w:val="left" w:pos="5227"/>
        </w:tabs>
        <w:ind w:left="2563" w:hanging="936"/>
      </w:pPr>
      <w:rPr>
        <w:rFonts w:hint="default"/>
      </w:rPr>
    </w:lvl>
    <w:lvl w:ilvl="6">
      <w:start w:val="1"/>
      <w:numFmt w:val="decimal"/>
      <w:lvlText w:val="%1.%2.%3.%4.%5.%6.%7."/>
      <w:lvlJc w:val="left"/>
      <w:pPr>
        <w:tabs>
          <w:tab w:val="left" w:pos="6307"/>
        </w:tabs>
        <w:ind w:left="3067" w:hanging="1080"/>
      </w:pPr>
      <w:rPr>
        <w:rFonts w:hint="default"/>
      </w:rPr>
    </w:lvl>
    <w:lvl w:ilvl="7">
      <w:start w:val="1"/>
      <w:numFmt w:val="decimal"/>
      <w:lvlText w:val="%1.%2.%3.%4.%5.%6.%7.%8."/>
      <w:lvlJc w:val="left"/>
      <w:pPr>
        <w:tabs>
          <w:tab w:val="left" w:pos="7027"/>
        </w:tabs>
        <w:ind w:left="3571" w:hanging="1224"/>
      </w:pPr>
      <w:rPr>
        <w:rFonts w:hint="default"/>
      </w:rPr>
    </w:lvl>
    <w:lvl w:ilvl="8">
      <w:start w:val="1"/>
      <w:numFmt w:val="decimal"/>
      <w:lvlText w:val="%1.%2.%3.%4.%5.%6.%7.%8.%9."/>
      <w:lvlJc w:val="left"/>
      <w:pPr>
        <w:tabs>
          <w:tab w:val="left" w:pos="8107"/>
        </w:tabs>
        <w:ind w:left="4147" w:hanging="1440"/>
      </w:pPr>
      <w:rPr>
        <w:rFonts w:hint="default"/>
      </w:rPr>
    </w:lvl>
  </w:abstractNum>
  <w:abstractNum w:abstractNumId="17" w15:restartNumberingAfterBreak="0">
    <w:nsid w:val="327F5CE7"/>
    <w:multiLevelType w:val="multilevel"/>
    <w:tmpl w:val="327F5CE7"/>
    <w:lvl w:ilvl="0">
      <w:start w:val="1"/>
      <w:numFmt w:val="bullet"/>
      <w:pStyle w:val="BodyBullet2"/>
      <w:lvlText w:val=""/>
      <w:lvlJc w:val="left"/>
      <w:pPr>
        <w:tabs>
          <w:tab w:val="left" w:pos="1800"/>
        </w:tabs>
        <w:ind w:left="1800" w:hanging="360"/>
      </w:pPr>
      <w:rPr>
        <w:rFonts w:ascii="Symbol" w:hAnsi="Symbol" w:hint="default"/>
      </w:rPr>
    </w:lvl>
    <w:lvl w:ilvl="1">
      <w:start w:val="1"/>
      <w:numFmt w:val="bullet"/>
      <w:lvlText w:val="o"/>
      <w:lvlJc w:val="left"/>
      <w:pPr>
        <w:tabs>
          <w:tab w:val="left" w:pos="2520"/>
        </w:tabs>
        <w:ind w:left="2520" w:hanging="360"/>
      </w:pPr>
      <w:rPr>
        <w:rFonts w:ascii="Courier New" w:hAnsi="Courier New" w:cs="Courier New" w:hint="default"/>
      </w:rPr>
    </w:lvl>
    <w:lvl w:ilvl="2">
      <w:start w:val="1"/>
      <w:numFmt w:val="bullet"/>
      <w:lvlText w:val=""/>
      <w:lvlJc w:val="left"/>
      <w:pPr>
        <w:tabs>
          <w:tab w:val="left" w:pos="3240"/>
        </w:tabs>
        <w:ind w:left="3240" w:hanging="360"/>
      </w:pPr>
      <w:rPr>
        <w:rFonts w:ascii="Wingdings" w:hAnsi="Wingdings" w:hint="default"/>
      </w:rPr>
    </w:lvl>
    <w:lvl w:ilvl="3">
      <w:start w:val="1"/>
      <w:numFmt w:val="bullet"/>
      <w:lvlText w:val=""/>
      <w:lvlJc w:val="left"/>
      <w:pPr>
        <w:tabs>
          <w:tab w:val="left" w:pos="3960"/>
        </w:tabs>
        <w:ind w:left="3960" w:hanging="360"/>
      </w:pPr>
      <w:rPr>
        <w:rFonts w:ascii="Symbol" w:hAnsi="Symbol" w:hint="default"/>
      </w:rPr>
    </w:lvl>
    <w:lvl w:ilvl="4">
      <w:start w:val="1"/>
      <w:numFmt w:val="bullet"/>
      <w:lvlText w:val="o"/>
      <w:lvlJc w:val="left"/>
      <w:pPr>
        <w:tabs>
          <w:tab w:val="left" w:pos="4680"/>
        </w:tabs>
        <w:ind w:left="4680" w:hanging="360"/>
      </w:pPr>
      <w:rPr>
        <w:rFonts w:ascii="Courier New" w:hAnsi="Courier New" w:cs="Courier New" w:hint="default"/>
      </w:rPr>
    </w:lvl>
    <w:lvl w:ilvl="5">
      <w:start w:val="1"/>
      <w:numFmt w:val="bullet"/>
      <w:lvlText w:val=""/>
      <w:lvlJc w:val="left"/>
      <w:pPr>
        <w:tabs>
          <w:tab w:val="left" w:pos="5400"/>
        </w:tabs>
        <w:ind w:left="5400" w:hanging="360"/>
      </w:pPr>
      <w:rPr>
        <w:rFonts w:ascii="Wingdings" w:hAnsi="Wingdings" w:hint="default"/>
      </w:rPr>
    </w:lvl>
    <w:lvl w:ilvl="6">
      <w:start w:val="1"/>
      <w:numFmt w:val="bullet"/>
      <w:lvlText w:val=""/>
      <w:lvlJc w:val="left"/>
      <w:pPr>
        <w:tabs>
          <w:tab w:val="left" w:pos="6120"/>
        </w:tabs>
        <w:ind w:left="6120" w:hanging="360"/>
      </w:pPr>
      <w:rPr>
        <w:rFonts w:ascii="Symbol" w:hAnsi="Symbol" w:hint="default"/>
      </w:rPr>
    </w:lvl>
    <w:lvl w:ilvl="7">
      <w:start w:val="1"/>
      <w:numFmt w:val="bullet"/>
      <w:lvlText w:val="o"/>
      <w:lvlJc w:val="left"/>
      <w:pPr>
        <w:tabs>
          <w:tab w:val="left" w:pos="6840"/>
        </w:tabs>
        <w:ind w:left="6840" w:hanging="360"/>
      </w:pPr>
      <w:rPr>
        <w:rFonts w:ascii="Courier New" w:hAnsi="Courier New" w:cs="Courier New" w:hint="default"/>
      </w:rPr>
    </w:lvl>
    <w:lvl w:ilvl="8">
      <w:start w:val="1"/>
      <w:numFmt w:val="bullet"/>
      <w:lvlText w:val=""/>
      <w:lvlJc w:val="left"/>
      <w:pPr>
        <w:tabs>
          <w:tab w:val="left" w:pos="7560"/>
        </w:tabs>
        <w:ind w:left="7560" w:hanging="360"/>
      </w:pPr>
      <w:rPr>
        <w:rFonts w:ascii="Wingdings" w:hAnsi="Wingdings" w:hint="default"/>
      </w:rPr>
    </w:lvl>
  </w:abstractNum>
  <w:abstractNum w:abstractNumId="18" w15:restartNumberingAfterBreak="0">
    <w:nsid w:val="42CF34E9"/>
    <w:multiLevelType w:val="multilevel"/>
    <w:tmpl w:val="42CF34E9"/>
    <w:lvl w:ilvl="0">
      <w:start w:val="1"/>
      <w:numFmt w:val="decimal"/>
      <w:pStyle w:val="BodyNumbered2"/>
      <w:lvlText w:val="%1."/>
      <w:lvlJc w:val="left"/>
      <w:pPr>
        <w:tabs>
          <w:tab w:val="left" w:pos="1260"/>
        </w:tabs>
        <w:ind w:left="126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9" w15:restartNumberingAfterBreak="0">
    <w:nsid w:val="437A60BA"/>
    <w:multiLevelType w:val="multilevel"/>
    <w:tmpl w:val="437A60BA"/>
    <w:lvl w:ilvl="0">
      <w:start w:val="1"/>
      <w:numFmt w:val="none"/>
      <w:pStyle w:val="Note1"/>
      <w:lvlText w:val="NOTE:"/>
      <w:lvlJc w:val="left"/>
      <w:pPr>
        <w:tabs>
          <w:tab w:val="left" w:pos="1008"/>
        </w:tabs>
        <w:ind w:left="936" w:hanging="936"/>
      </w:pPr>
      <w:rPr>
        <w:rFonts w:ascii="Arial" w:hAnsi="Arial" w:hint="default"/>
        <w:b/>
        <w:i/>
        <w:sz w:val="22"/>
        <w:szCs w:val="22"/>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0" w15:restartNumberingAfterBreak="0">
    <w:nsid w:val="56345308"/>
    <w:multiLevelType w:val="multilevel"/>
    <w:tmpl w:val="56345308"/>
    <w:lvl w:ilvl="0">
      <w:start w:val="1"/>
      <w:numFmt w:val="lowerLetter"/>
      <w:pStyle w:val="BodyLettered3"/>
      <w:lvlText w:val="%1."/>
      <w:lvlJc w:val="left"/>
      <w:pPr>
        <w:tabs>
          <w:tab w:val="left"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14:shadow w14:blurRad="0" w14:dist="0" w14:dir="0" w14:sx="0" w14:sy="0" w14:kx="0" w14:ky="0" w14:algn="none">
          <w14:srgbClr w14:val="000000"/>
        </w14:shadow>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1" w15:restartNumberingAfterBreak="0">
    <w:nsid w:val="565C5DF1"/>
    <w:multiLevelType w:val="multilevel"/>
    <w:tmpl w:val="565C5DF1"/>
    <w:lvl w:ilvl="0">
      <w:start w:val="1"/>
      <w:numFmt w:val="lowerLetter"/>
      <w:pStyle w:val="BodyLettered1"/>
      <w:lvlText w:val="%1."/>
      <w:lvlJc w:val="left"/>
      <w:pPr>
        <w:tabs>
          <w:tab w:val="left"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14:shadow w14:blurRad="0" w14:dist="0" w14:dir="0" w14:sx="0" w14:sy="0" w14:kx="0" w14:ky="0" w14:algn="none">
          <w14:srgbClr w14:val="000000"/>
        </w14:shadow>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2" w15:restartNumberingAfterBreak="0">
    <w:nsid w:val="633D6780"/>
    <w:multiLevelType w:val="multilevel"/>
    <w:tmpl w:val="633D6780"/>
    <w:lvl w:ilvl="0">
      <w:start w:val="1"/>
      <w:numFmt w:val="bullet"/>
      <w:pStyle w:val="heading3"/>
      <w:lvlText w:val=""/>
      <w:lvlJc w:val="left"/>
      <w:pPr>
        <w:tabs>
          <w:tab w:val="left" w:pos="1080"/>
        </w:tabs>
        <w:ind w:left="1080" w:hanging="360"/>
      </w:pPr>
      <w:rPr>
        <w:rFonts w:ascii="Symbol" w:hAnsi="Symbol" w:hint="default"/>
      </w:rPr>
    </w:lvl>
    <w:lvl w:ilvl="1">
      <w:start w:val="1"/>
      <w:numFmt w:val="bullet"/>
      <w:lvlText w:val="o"/>
      <w:lvlJc w:val="left"/>
      <w:pPr>
        <w:tabs>
          <w:tab w:val="left" w:pos="1800"/>
        </w:tabs>
        <w:ind w:left="1800" w:hanging="360"/>
      </w:pPr>
      <w:rPr>
        <w:rFonts w:ascii="Courier New" w:hAnsi="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23" w15:restartNumberingAfterBreak="0">
    <w:nsid w:val="659A1BC5"/>
    <w:multiLevelType w:val="multilevel"/>
    <w:tmpl w:val="659A1BC5"/>
    <w:lvl w:ilvl="0">
      <w:start w:val="1"/>
      <w:numFmt w:val="bullet"/>
      <w:lvlText w:val=""/>
      <w:lvlJc w:val="left"/>
      <w:pPr>
        <w:tabs>
          <w:tab w:val="left" w:pos="1728"/>
        </w:tabs>
        <w:ind w:left="1728" w:hanging="360"/>
      </w:pPr>
      <w:rPr>
        <w:rFonts w:ascii="Symbol" w:hAnsi="Symbol" w:hint="default"/>
      </w:rPr>
    </w:lvl>
    <w:lvl w:ilvl="1">
      <w:start w:val="1"/>
      <w:numFmt w:val="bullet"/>
      <w:lvlText w:val="o"/>
      <w:lvlJc w:val="left"/>
      <w:pPr>
        <w:tabs>
          <w:tab w:val="left" w:pos="2448"/>
        </w:tabs>
        <w:ind w:left="2448" w:hanging="360"/>
      </w:pPr>
      <w:rPr>
        <w:rFonts w:ascii="Courier New" w:hAnsi="Courier New" w:cs="Courier New" w:hint="default"/>
      </w:rPr>
    </w:lvl>
    <w:lvl w:ilvl="2">
      <w:start w:val="1"/>
      <w:numFmt w:val="bullet"/>
      <w:lvlText w:val=""/>
      <w:lvlJc w:val="left"/>
      <w:pPr>
        <w:tabs>
          <w:tab w:val="left" w:pos="3168"/>
        </w:tabs>
        <w:ind w:left="3168" w:hanging="360"/>
      </w:pPr>
      <w:rPr>
        <w:rFonts w:ascii="Wingdings" w:hAnsi="Wingdings" w:hint="default"/>
      </w:rPr>
    </w:lvl>
    <w:lvl w:ilvl="3">
      <w:start w:val="1"/>
      <w:numFmt w:val="bullet"/>
      <w:lvlText w:val=""/>
      <w:lvlJc w:val="left"/>
      <w:pPr>
        <w:tabs>
          <w:tab w:val="left" w:pos="3888"/>
        </w:tabs>
        <w:ind w:left="3888" w:hanging="360"/>
      </w:pPr>
      <w:rPr>
        <w:rFonts w:ascii="Symbol" w:hAnsi="Symbol" w:hint="default"/>
      </w:rPr>
    </w:lvl>
    <w:lvl w:ilvl="4">
      <w:start w:val="1"/>
      <w:numFmt w:val="bullet"/>
      <w:lvlText w:val="o"/>
      <w:lvlJc w:val="left"/>
      <w:pPr>
        <w:tabs>
          <w:tab w:val="left" w:pos="4608"/>
        </w:tabs>
        <w:ind w:left="4608" w:hanging="360"/>
      </w:pPr>
      <w:rPr>
        <w:rFonts w:ascii="Courier New" w:hAnsi="Courier New" w:cs="Courier New" w:hint="default"/>
      </w:rPr>
    </w:lvl>
    <w:lvl w:ilvl="5">
      <w:start w:val="1"/>
      <w:numFmt w:val="bullet"/>
      <w:lvlText w:val=""/>
      <w:lvlJc w:val="left"/>
      <w:pPr>
        <w:tabs>
          <w:tab w:val="left" w:pos="5328"/>
        </w:tabs>
        <w:ind w:left="5328" w:hanging="360"/>
      </w:pPr>
      <w:rPr>
        <w:rFonts w:ascii="Wingdings" w:hAnsi="Wingdings" w:hint="default"/>
      </w:rPr>
    </w:lvl>
    <w:lvl w:ilvl="6">
      <w:start w:val="1"/>
      <w:numFmt w:val="bullet"/>
      <w:lvlText w:val=""/>
      <w:lvlJc w:val="left"/>
      <w:pPr>
        <w:tabs>
          <w:tab w:val="left" w:pos="6048"/>
        </w:tabs>
        <w:ind w:left="6048" w:hanging="360"/>
      </w:pPr>
      <w:rPr>
        <w:rFonts w:ascii="Symbol" w:hAnsi="Symbol" w:hint="default"/>
      </w:rPr>
    </w:lvl>
    <w:lvl w:ilvl="7">
      <w:start w:val="1"/>
      <w:numFmt w:val="bullet"/>
      <w:lvlText w:val="o"/>
      <w:lvlJc w:val="left"/>
      <w:pPr>
        <w:tabs>
          <w:tab w:val="left" w:pos="6768"/>
        </w:tabs>
        <w:ind w:left="6768" w:hanging="360"/>
      </w:pPr>
      <w:rPr>
        <w:rFonts w:ascii="Courier New" w:hAnsi="Courier New" w:cs="Courier New" w:hint="default"/>
      </w:rPr>
    </w:lvl>
    <w:lvl w:ilvl="8">
      <w:start w:val="1"/>
      <w:numFmt w:val="bullet"/>
      <w:lvlText w:val=""/>
      <w:lvlJc w:val="left"/>
      <w:pPr>
        <w:tabs>
          <w:tab w:val="left" w:pos="7488"/>
        </w:tabs>
        <w:ind w:left="7488" w:hanging="360"/>
      </w:pPr>
      <w:rPr>
        <w:rFonts w:ascii="Wingdings" w:hAnsi="Wingdings" w:hint="default"/>
      </w:rPr>
    </w:lvl>
  </w:abstractNum>
  <w:abstractNum w:abstractNumId="24" w15:restartNumberingAfterBreak="0">
    <w:nsid w:val="7DD116E7"/>
    <w:multiLevelType w:val="multilevel"/>
    <w:tmpl w:val="7DD116E7"/>
    <w:lvl w:ilvl="0">
      <w:start w:val="1"/>
      <w:numFmt w:val="bullet"/>
      <w:pStyle w:val="BulletListHidden3"/>
      <w:lvlText w:val=""/>
      <w:lvlJc w:val="left"/>
      <w:pPr>
        <w:tabs>
          <w:tab w:val="left" w:pos="1260"/>
        </w:tabs>
        <w:ind w:left="1224" w:hanging="324"/>
      </w:pPr>
      <w:rPr>
        <w:rFonts w:ascii="Symbol" w:hAnsi="Symbol" w:hint="default"/>
      </w:rPr>
    </w:lvl>
    <w:lvl w:ilvl="1">
      <w:start w:val="1"/>
      <w:numFmt w:val="bullet"/>
      <w:lvlText w:val="o"/>
      <w:lvlJc w:val="left"/>
      <w:pPr>
        <w:tabs>
          <w:tab w:val="left" w:pos="1980"/>
        </w:tabs>
        <w:ind w:left="1980" w:hanging="360"/>
      </w:pPr>
      <w:rPr>
        <w:rFonts w:ascii="Courier New" w:hAnsi="Courier New" w:hint="default"/>
      </w:rPr>
    </w:lvl>
    <w:lvl w:ilvl="2">
      <w:start w:val="1"/>
      <w:numFmt w:val="bullet"/>
      <w:lvlText w:val=""/>
      <w:lvlJc w:val="left"/>
      <w:pPr>
        <w:tabs>
          <w:tab w:val="left" w:pos="2700"/>
        </w:tabs>
        <w:ind w:left="2700" w:hanging="360"/>
      </w:pPr>
      <w:rPr>
        <w:rFonts w:ascii="Wingdings" w:hAnsi="Wingdings" w:hint="default"/>
      </w:rPr>
    </w:lvl>
    <w:lvl w:ilvl="3">
      <w:start w:val="1"/>
      <w:numFmt w:val="bullet"/>
      <w:lvlText w:val=""/>
      <w:lvlJc w:val="left"/>
      <w:pPr>
        <w:tabs>
          <w:tab w:val="left" w:pos="3420"/>
        </w:tabs>
        <w:ind w:left="3420" w:hanging="360"/>
      </w:pPr>
      <w:rPr>
        <w:rFonts w:ascii="Symbol" w:hAnsi="Symbol" w:hint="default"/>
      </w:rPr>
    </w:lvl>
    <w:lvl w:ilvl="4">
      <w:start w:val="1"/>
      <w:numFmt w:val="bullet"/>
      <w:lvlText w:val="o"/>
      <w:lvlJc w:val="left"/>
      <w:pPr>
        <w:tabs>
          <w:tab w:val="left" w:pos="4140"/>
        </w:tabs>
        <w:ind w:left="4140" w:hanging="360"/>
      </w:pPr>
      <w:rPr>
        <w:rFonts w:ascii="Courier New" w:hAnsi="Courier New" w:hint="default"/>
      </w:rPr>
    </w:lvl>
    <w:lvl w:ilvl="5">
      <w:start w:val="1"/>
      <w:numFmt w:val="bullet"/>
      <w:lvlText w:val=""/>
      <w:lvlJc w:val="left"/>
      <w:pPr>
        <w:tabs>
          <w:tab w:val="left" w:pos="4860"/>
        </w:tabs>
        <w:ind w:left="4860" w:hanging="360"/>
      </w:pPr>
      <w:rPr>
        <w:rFonts w:ascii="Wingdings" w:hAnsi="Wingdings" w:hint="default"/>
      </w:rPr>
    </w:lvl>
    <w:lvl w:ilvl="6">
      <w:start w:val="1"/>
      <w:numFmt w:val="bullet"/>
      <w:lvlText w:val=""/>
      <w:lvlJc w:val="left"/>
      <w:pPr>
        <w:tabs>
          <w:tab w:val="left" w:pos="5580"/>
        </w:tabs>
        <w:ind w:left="5580" w:hanging="360"/>
      </w:pPr>
      <w:rPr>
        <w:rFonts w:ascii="Symbol" w:hAnsi="Symbol" w:hint="default"/>
      </w:rPr>
    </w:lvl>
    <w:lvl w:ilvl="7">
      <w:start w:val="1"/>
      <w:numFmt w:val="bullet"/>
      <w:lvlText w:val="o"/>
      <w:lvlJc w:val="left"/>
      <w:pPr>
        <w:tabs>
          <w:tab w:val="left" w:pos="6300"/>
        </w:tabs>
        <w:ind w:left="6300" w:hanging="360"/>
      </w:pPr>
      <w:rPr>
        <w:rFonts w:ascii="Courier New" w:hAnsi="Courier New" w:hint="default"/>
      </w:rPr>
    </w:lvl>
    <w:lvl w:ilvl="8">
      <w:start w:val="1"/>
      <w:numFmt w:val="bullet"/>
      <w:lvlText w:val=""/>
      <w:lvlJc w:val="left"/>
      <w:pPr>
        <w:tabs>
          <w:tab w:val="left" w:pos="7020"/>
        </w:tabs>
        <w:ind w:left="7020" w:hanging="360"/>
      </w:pPr>
      <w:rPr>
        <w:rFonts w:ascii="Wingdings" w:hAnsi="Wingdings" w:hint="default"/>
      </w:rPr>
    </w:lvl>
  </w:abstractNum>
  <w:num w:numId="1">
    <w:abstractNumId w:val="16"/>
  </w:num>
  <w:num w:numId="2">
    <w:abstractNumId w:val="3"/>
  </w:num>
  <w:num w:numId="3">
    <w:abstractNumId w:val="5"/>
  </w:num>
  <w:num w:numId="4">
    <w:abstractNumId w:val="8"/>
  </w:num>
  <w:num w:numId="5">
    <w:abstractNumId w:val="9"/>
  </w:num>
  <w:num w:numId="6">
    <w:abstractNumId w:val="6"/>
  </w:num>
  <w:num w:numId="7">
    <w:abstractNumId w:val="2"/>
  </w:num>
  <w:num w:numId="8">
    <w:abstractNumId w:val="7"/>
  </w:num>
  <w:num w:numId="9">
    <w:abstractNumId w:val="4"/>
  </w:num>
  <w:num w:numId="10">
    <w:abstractNumId w:val="1"/>
  </w:num>
  <w:num w:numId="11">
    <w:abstractNumId w:val="0"/>
  </w:num>
  <w:num w:numId="12">
    <w:abstractNumId w:val="10"/>
    <w:lvlOverride w:ilvl="0">
      <w:startOverride w:val="6"/>
    </w:lvlOverride>
    <w:lvlOverride w:ilvl="1">
      <w:startOverride w:val="1"/>
    </w:lvlOverride>
    <w:lvlOverride w:ilvl="2">
      <w:startOverride w:val="2"/>
    </w:lvlOverride>
  </w:num>
  <w:num w:numId="13">
    <w:abstractNumId w:val="24"/>
  </w:num>
  <w:num w:numId="14">
    <w:abstractNumId w:val="22"/>
  </w:num>
  <w:num w:numId="15">
    <w:abstractNumId w:val="19"/>
  </w:num>
  <w:num w:numId="16">
    <w:abstractNumId w:val="13"/>
  </w:num>
  <w:num w:numId="17">
    <w:abstractNumId w:val="15"/>
  </w:num>
  <w:num w:numId="18">
    <w:abstractNumId w:val="17"/>
  </w:num>
  <w:num w:numId="19">
    <w:abstractNumId w:val="11"/>
  </w:num>
  <w:num w:numId="20">
    <w:abstractNumId w:val="14"/>
  </w:num>
  <w:num w:numId="21">
    <w:abstractNumId w:val="18"/>
  </w:num>
  <w:num w:numId="22">
    <w:abstractNumId w:val="21"/>
  </w:num>
  <w:num w:numId="23">
    <w:abstractNumId w:val="12"/>
  </w:num>
  <w:num w:numId="24">
    <w:abstractNumId w:val="20"/>
  </w:num>
  <w:num w:numId="25">
    <w:abstractNumId w:val="23"/>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0MTW1NLEwNDY3MzVX0lEKTi0uzszPAykwrAUATX6L3ywAAAA="/>
  </w:docVars>
  <w:rsids>
    <w:rsidRoot w:val="00855D43"/>
    <w:rsid w:val="0000039F"/>
    <w:rsid w:val="00007727"/>
    <w:rsid w:val="0001139D"/>
    <w:rsid w:val="0001297C"/>
    <w:rsid w:val="00015B2F"/>
    <w:rsid w:val="0002421C"/>
    <w:rsid w:val="00025E13"/>
    <w:rsid w:val="00026F1A"/>
    <w:rsid w:val="0003622F"/>
    <w:rsid w:val="000364E0"/>
    <w:rsid w:val="00036989"/>
    <w:rsid w:val="000401C0"/>
    <w:rsid w:val="00046B50"/>
    <w:rsid w:val="00047DC9"/>
    <w:rsid w:val="00050648"/>
    <w:rsid w:val="0005331E"/>
    <w:rsid w:val="00055509"/>
    <w:rsid w:val="000646BA"/>
    <w:rsid w:val="00065D2D"/>
    <w:rsid w:val="00074407"/>
    <w:rsid w:val="000855CF"/>
    <w:rsid w:val="0009666D"/>
    <w:rsid w:val="000A4F90"/>
    <w:rsid w:val="000A7B00"/>
    <w:rsid w:val="000B599F"/>
    <w:rsid w:val="000C18BD"/>
    <w:rsid w:val="000C1D95"/>
    <w:rsid w:val="000C77F0"/>
    <w:rsid w:val="000C7EA2"/>
    <w:rsid w:val="000D1A97"/>
    <w:rsid w:val="000D5F8D"/>
    <w:rsid w:val="000E5FBC"/>
    <w:rsid w:val="000F1CD6"/>
    <w:rsid w:val="001034F6"/>
    <w:rsid w:val="00105154"/>
    <w:rsid w:val="001055CC"/>
    <w:rsid w:val="0011065C"/>
    <w:rsid w:val="00122D3E"/>
    <w:rsid w:val="00134718"/>
    <w:rsid w:val="001403ED"/>
    <w:rsid w:val="00140724"/>
    <w:rsid w:val="00153183"/>
    <w:rsid w:val="00153BA5"/>
    <w:rsid w:val="00162005"/>
    <w:rsid w:val="00162D9C"/>
    <w:rsid w:val="001677B9"/>
    <w:rsid w:val="00170B1F"/>
    <w:rsid w:val="0017478E"/>
    <w:rsid w:val="00185994"/>
    <w:rsid w:val="00190CD1"/>
    <w:rsid w:val="00190F3E"/>
    <w:rsid w:val="00191C8E"/>
    <w:rsid w:val="001945B5"/>
    <w:rsid w:val="001946E7"/>
    <w:rsid w:val="00194C9B"/>
    <w:rsid w:val="001B2C3A"/>
    <w:rsid w:val="001B47B3"/>
    <w:rsid w:val="001B485E"/>
    <w:rsid w:val="001B5687"/>
    <w:rsid w:val="001C0C76"/>
    <w:rsid w:val="001C160B"/>
    <w:rsid w:val="001C290A"/>
    <w:rsid w:val="001C65D3"/>
    <w:rsid w:val="001D4B1C"/>
    <w:rsid w:val="001D583B"/>
    <w:rsid w:val="001D67ED"/>
    <w:rsid w:val="001D7AD8"/>
    <w:rsid w:val="001E07C1"/>
    <w:rsid w:val="001F53E1"/>
    <w:rsid w:val="0020170D"/>
    <w:rsid w:val="00204D66"/>
    <w:rsid w:val="00210E55"/>
    <w:rsid w:val="00212AB9"/>
    <w:rsid w:val="0022220E"/>
    <w:rsid w:val="002233C8"/>
    <w:rsid w:val="002254BA"/>
    <w:rsid w:val="002260D2"/>
    <w:rsid w:val="002325CE"/>
    <w:rsid w:val="00235269"/>
    <w:rsid w:val="00254CC7"/>
    <w:rsid w:val="00260EFC"/>
    <w:rsid w:val="00261369"/>
    <w:rsid w:val="00263856"/>
    <w:rsid w:val="00264B47"/>
    <w:rsid w:val="0027104C"/>
    <w:rsid w:val="00274840"/>
    <w:rsid w:val="00280C32"/>
    <w:rsid w:val="00282155"/>
    <w:rsid w:val="00283E71"/>
    <w:rsid w:val="00293237"/>
    <w:rsid w:val="00296103"/>
    <w:rsid w:val="002A1692"/>
    <w:rsid w:val="002A7086"/>
    <w:rsid w:val="002E01A8"/>
    <w:rsid w:val="002E022A"/>
    <w:rsid w:val="002E61CE"/>
    <w:rsid w:val="002F514D"/>
    <w:rsid w:val="002F61E4"/>
    <w:rsid w:val="002F626F"/>
    <w:rsid w:val="002F6FD0"/>
    <w:rsid w:val="00300C5D"/>
    <w:rsid w:val="00302B47"/>
    <w:rsid w:val="00303266"/>
    <w:rsid w:val="00306924"/>
    <w:rsid w:val="003175EA"/>
    <w:rsid w:val="00327FB4"/>
    <w:rsid w:val="00330172"/>
    <w:rsid w:val="0033079D"/>
    <w:rsid w:val="003333B4"/>
    <w:rsid w:val="00334B3C"/>
    <w:rsid w:val="00352A09"/>
    <w:rsid w:val="00352CA9"/>
    <w:rsid w:val="0035490A"/>
    <w:rsid w:val="00355756"/>
    <w:rsid w:val="00362805"/>
    <w:rsid w:val="00364063"/>
    <w:rsid w:val="00364922"/>
    <w:rsid w:val="0036533D"/>
    <w:rsid w:val="003731AF"/>
    <w:rsid w:val="00374531"/>
    <w:rsid w:val="00391B2B"/>
    <w:rsid w:val="00394C99"/>
    <w:rsid w:val="00397EC9"/>
    <w:rsid w:val="003A5728"/>
    <w:rsid w:val="003A6518"/>
    <w:rsid w:val="003C19A8"/>
    <w:rsid w:val="003C548C"/>
    <w:rsid w:val="003D218C"/>
    <w:rsid w:val="003D3249"/>
    <w:rsid w:val="003D378B"/>
    <w:rsid w:val="003D6545"/>
    <w:rsid w:val="003E3212"/>
    <w:rsid w:val="003E4C30"/>
    <w:rsid w:val="003E5EF0"/>
    <w:rsid w:val="003F212B"/>
    <w:rsid w:val="003F2981"/>
    <w:rsid w:val="003F2EB4"/>
    <w:rsid w:val="00410449"/>
    <w:rsid w:val="004205A1"/>
    <w:rsid w:val="004244D1"/>
    <w:rsid w:val="00425313"/>
    <w:rsid w:val="00447510"/>
    <w:rsid w:val="00452160"/>
    <w:rsid w:val="00457EDE"/>
    <w:rsid w:val="00473A47"/>
    <w:rsid w:val="004819DF"/>
    <w:rsid w:val="00486151"/>
    <w:rsid w:val="00487CF1"/>
    <w:rsid w:val="00494FB8"/>
    <w:rsid w:val="004961F7"/>
    <w:rsid w:val="004969FE"/>
    <w:rsid w:val="004A2BD0"/>
    <w:rsid w:val="004A7ABB"/>
    <w:rsid w:val="004B1D9E"/>
    <w:rsid w:val="004B41D5"/>
    <w:rsid w:val="004C21DB"/>
    <w:rsid w:val="004C3A81"/>
    <w:rsid w:val="004C3C8F"/>
    <w:rsid w:val="004C46A5"/>
    <w:rsid w:val="004C4D35"/>
    <w:rsid w:val="004C53EF"/>
    <w:rsid w:val="004C7515"/>
    <w:rsid w:val="004E409B"/>
    <w:rsid w:val="004E73F6"/>
    <w:rsid w:val="004F247E"/>
    <w:rsid w:val="004F3D58"/>
    <w:rsid w:val="004F6762"/>
    <w:rsid w:val="004F7366"/>
    <w:rsid w:val="0050006F"/>
    <w:rsid w:val="00500D60"/>
    <w:rsid w:val="0051388B"/>
    <w:rsid w:val="005168A0"/>
    <w:rsid w:val="00524589"/>
    <w:rsid w:val="00530BC1"/>
    <w:rsid w:val="00531164"/>
    <w:rsid w:val="005348A1"/>
    <w:rsid w:val="00535EDC"/>
    <w:rsid w:val="00542A89"/>
    <w:rsid w:val="0054690A"/>
    <w:rsid w:val="00547C43"/>
    <w:rsid w:val="005505C2"/>
    <w:rsid w:val="0055693F"/>
    <w:rsid w:val="00566404"/>
    <w:rsid w:val="00572B3D"/>
    <w:rsid w:val="0058019B"/>
    <w:rsid w:val="00591111"/>
    <w:rsid w:val="00591832"/>
    <w:rsid w:val="00593BD0"/>
    <w:rsid w:val="00595BA9"/>
    <w:rsid w:val="00596426"/>
    <w:rsid w:val="00596D00"/>
    <w:rsid w:val="005A549E"/>
    <w:rsid w:val="005A683B"/>
    <w:rsid w:val="005B07C5"/>
    <w:rsid w:val="005B3993"/>
    <w:rsid w:val="005B61F6"/>
    <w:rsid w:val="005C5C13"/>
    <w:rsid w:val="005D2062"/>
    <w:rsid w:val="005D59C7"/>
    <w:rsid w:val="005E330F"/>
    <w:rsid w:val="005E7A05"/>
    <w:rsid w:val="0060768C"/>
    <w:rsid w:val="006100CA"/>
    <w:rsid w:val="0062029D"/>
    <w:rsid w:val="0062474B"/>
    <w:rsid w:val="00627746"/>
    <w:rsid w:val="00634680"/>
    <w:rsid w:val="00642C74"/>
    <w:rsid w:val="00645C7B"/>
    <w:rsid w:val="006512DF"/>
    <w:rsid w:val="00657314"/>
    <w:rsid w:val="00657EA7"/>
    <w:rsid w:val="00674593"/>
    <w:rsid w:val="006763A5"/>
    <w:rsid w:val="0068121B"/>
    <w:rsid w:val="006843D7"/>
    <w:rsid w:val="00687F4C"/>
    <w:rsid w:val="00691C70"/>
    <w:rsid w:val="00694B10"/>
    <w:rsid w:val="00697CF2"/>
    <w:rsid w:val="006A1BDC"/>
    <w:rsid w:val="006A528D"/>
    <w:rsid w:val="006B1263"/>
    <w:rsid w:val="006C4B13"/>
    <w:rsid w:val="006E08B0"/>
    <w:rsid w:val="006E18B0"/>
    <w:rsid w:val="006E34C6"/>
    <w:rsid w:val="006E542A"/>
    <w:rsid w:val="006E5FAC"/>
    <w:rsid w:val="006E66F9"/>
    <w:rsid w:val="006F111E"/>
    <w:rsid w:val="006F5210"/>
    <w:rsid w:val="006F5924"/>
    <w:rsid w:val="00702A3D"/>
    <w:rsid w:val="00703C12"/>
    <w:rsid w:val="00710B0E"/>
    <w:rsid w:val="007144BB"/>
    <w:rsid w:val="00716515"/>
    <w:rsid w:val="00717482"/>
    <w:rsid w:val="00721C07"/>
    <w:rsid w:val="00727CF1"/>
    <w:rsid w:val="0073004E"/>
    <w:rsid w:val="00753FA4"/>
    <w:rsid w:val="00771CFE"/>
    <w:rsid w:val="00773C4C"/>
    <w:rsid w:val="007767D7"/>
    <w:rsid w:val="00781072"/>
    <w:rsid w:val="00782632"/>
    <w:rsid w:val="00786426"/>
    <w:rsid w:val="00790E69"/>
    <w:rsid w:val="007937A5"/>
    <w:rsid w:val="0079514F"/>
    <w:rsid w:val="007A04AC"/>
    <w:rsid w:val="007A144E"/>
    <w:rsid w:val="007A2904"/>
    <w:rsid w:val="007B46AB"/>
    <w:rsid w:val="007B50A1"/>
    <w:rsid w:val="007C138A"/>
    <w:rsid w:val="007D5479"/>
    <w:rsid w:val="007E57D1"/>
    <w:rsid w:val="007F008B"/>
    <w:rsid w:val="007F25BA"/>
    <w:rsid w:val="007F2E33"/>
    <w:rsid w:val="007F3059"/>
    <w:rsid w:val="007F46E2"/>
    <w:rsid w:val="007F4EF8"/>
    <w:rsid w:val="00801157"/>
    <w:rsid w:val="0081746E"/>
    <w:rsid w:val="00823FFC"/>
    <w:rsid w:val="008250F8"/>
    <w:rsid w:val="00834655"/>
    <w:rsid w:val="00845DCE"/>
    <w:rsid w:val="00855D43"/>
    <w:rsid w:val="00863014"/>
    <w:rsid w:val="00863DA8"/>
    <w:rsid w:val="00866A72"/>
    <w:rsid w:val="0087056C"/>
    <w:rsid w:val="00871AFB"/>
    <w:rsid w:val="00871F97"/>
    <w:rsid w:val="00872511"/>
    <w:rsid w:val="00873218"/>
    <w:rsid w:val="008767FF"/>
    <w:rsid w:val="00882150"/>
    <w:rsid w:val="008851DF"/>
    <w:rsid w:val="008946C3"/>
    <w:rsid w:val="008A10A7"/>
    <w:rsid w:val="008A13A2"/>
    <w:rsid w:val="008B110E"/>
    <w:rsid w:val="008C36E7"/>
    <w:rsid w:val="008C5EDF"/>
    <w:rsid w:val="008C637B"/>
    <w:rsid w:val="008C7927"/>
    <w:rsid w:val="008D3DFC"/>
    <w:rsid w:val="008D68B2"/>
    <w:rsid w:val="008D6F66"/>
    <w:rsid w:val="008D7220"/>
    <w:rsid w:val="008D7F0F"/>
    <w:rsid w:val="008E6741"/>
    <w:rsid w:val="008F4FE5"/>
    <w:rsid w:val="008F6F7F"/>
    <w:rsid w:val="0090087F"/>
    <w:rsid w:val="00904764"/>
    <w:rsid w:val="00911789"/>
    <w:rsid w:val="00915820"/>
    <w:rsid w:val="00921129"/>
    <w:rsid w:val="00921CD7"/>
    <w:rsid w:val="00922A6E"/>
    <w:rsid w:val="00925389"/>
    <w:rsid w:val="00933EF5"/>
    <w:rsid w:val="00934D5E"/>
    <w:rsid w:val="00937921"/>
    <w:rsid w:val="00937E64"/>
    <w:rsid w:val="009407FD"/>
    <w:rsid w:val="00941C34"/>
    <w:rsid w:val="00942CB9"/>
    <w:rsid w:val="009446AC"/>
    <w:rsid w:val="00947366"/>
    <w:rsid w:val="00952F41"/>
    <w:rsid w:val="00956A6C"/>
    <w:rsid w:val="00990719"/>
    <w:rsid w:val="00991A3C"/>
    <w:rsid w:val="00992DEA"/>
    <w:rsid w:val="009A51F9"/>
    <w:rsid w:val="009B1DCC"/>
    <w:rsid w:val="009B47F7"/>
    <w:rsid w:val="009C3022"/>
    <w:rsid w:val="009C4830"/>
    <w:rsid w:val="009C54EB"/>
    <w:rsid w:val="009D34BA"/>
    <w:rsid w:val="009E24F9"/>
    <w:rsid w:val="009E41DF"/>
    <w:rsid w:val="009E6914"/>
    <w:rsid w:val="009F5B14"/>
    <w:rsid w:val="00A01F5F"/>
    <w:rsid w:val="00A0633C"/>
    <w:rsid w:val="00A07620"/>
    <w:rsid w:val="00A07D08"/>
    <w:rsid w:val="00A1063F"/>
    <w:rsid w:val="00A162AC"/>
    <w:rsid w:val="00A26F1D"/>
    <w:rsid w:val="00A27F5D"/>
    <w:rsid w:val="00A331B3"/>
    <w:rsid w:val="00A3468B"/>
    <w:rsid w:val="00A45AEE"/>
    <w:rsid w:val="00A45E77"/>
    <w:rsid w:val="00A46F29"/>
    <w:rsid w:val="00A52D02"/>
    <w:rsid w:val="00A56C52"/>
    <w:rsid w:val="00A64B08"/>
    <w:rsid w:val="00A64D47"/>
    <w:rsid w:val="00A66033"/>
    <w:rsid w:val="00A678CE"/>
    <w:rsid w:val="00A73583"/>
    <w:rsid w:val="00A74136"/>
    <w:rsid w:val="00A81E13"/>
    <w:rsid w:val="00A90739"/>
    <w:rsid w:val="00A95E47"/>
    <w:rsid w:val="00A9601E"/>
    <w:rsid w:val="00AA234E"/>
    <w:rsid w:val="00AA4DCA"/>
    <w:rsid w:val="00AB3745"/>
    <w:rsid w:val="00AB3DAD"/>
    <w:rsid w:val="00AD4B1E"/>
    <w:rsid w:val="00AE16DA"/>
    <w:rsid w:val="00AE21A4"/>
    <w:rsid w:val="00AE5D94"/>
    <w:rsid w:val="00AF2190"/>
    <w:rsid w:val="00B001B5"/>
    <w:rsid w:val="00B008A2"/>
    <w:rsid w:val="00B04AA8"/>
    <w:rsid w:val="00B16DF3"/>
    <w:rsid w:val="00B17F8A"/>
    <w:rsid w:val="00B3691B"/>
    <w:rsid w:val="00B44545"/>
    <w:rsid w:val="00B45C17"/>
    <w:rsid w:val="00B46380"/>
    <w:rsid w:val="00B471AA"/>
    <w:rsid w:val="00B47E31"/>
    <w:rsid w:val="00B50A75"/>
    <w:rsid w:val="00B50BC7"/>
    <w:rsid w:val="00B55655"/>
    <w:rsid w:val="00B57A12"/>
    <w:rsid w:val="00B70D37"/>
    <w:rsid w:val="00B7174A"/>
    <w:rsid w:val="00B7297E"/>
    <w:rsid w:val="00B8251F"/>
    <w:rsid w:val="00B84938"/>
    <w:rsid w:val="00B85831"/>
    <w:rsid w:val="00B85C3D"/>
    <w:rsid w:val="00B85D4B"/>
    <w:rsid w:val="00B8793A"/>
    <w:rsid w:val="00B914F0"/>
    <w:rsid w:val="00B928D0"/>
    <w:rsid w:val="00B935D5"/>
    <w:rsid w:val="00BB22F5"/>
    <w:rsid w:val="00BB4B1C"/>
    <w:rsid w:val="00BB4C0B"/>
    <w:rsid w:val="00BB7D39"/>
    <w:rsid w:val="00BC493F"/>
    <w:rsid w:val="00BF087A"/>
    <w:rsid w:val="00BF295A"/>
    <w:rsid w:val="00BF2999"/>
    <w:rsid w:val="00BF5A50"/>
    <w:rsid w:val="00C11753"/>
    <w:rsid w:val="00C20445"/>
    <w:rsid w:val="00C23409"/>
    <w:rsid w:val="00C3060A"/>
    <w:rsid w:val="00C32B82"/>
    <w:rsid w:val="00C43AB6"/>
    <w:rsid w:val="00C4526F"/>
    <w:rsid w:val="00C454EB"/>
    <w:rsid w:val="00C45513"/>
    <w:rsid w:val="00C457E9"/>
    <w:rsid w:val="00C52C68"/>
    <w:rsid w:val="00C54189"/>
    <w:rsid w:val="00C62412"/>
    <w:rsid w:val="00C64983"/>
    <w:rsid w:val="00C7557C"/>
    <w:rsid w:val="00C77F29"/>
    <w:rsid w:val="00C84C7C"/>
    <w:rsid w:val="00C90C95"/>
    <w:rsid w:val="00C96C97"/>
    <w:rsid w:val="00CA309B"/>
    <w:rsid w:val="00CA38AA"/>
    <w:rsid w:val="00CA5716"/>
    <w:rsid w:val="00CB3ECE"/>
    <w:rsid w:val="00CB50EB"/>
    <w:rsid w:val="00CB5BE6"/>
    <w:rsid w:val="00CB6F81"/>
    <w:rsid w:val="00CC0D57"/>
    <w:rsid w:val="00CC138E"/>
    <w:rsid w:val="00CC288E"/>
    <w:rsid w:val="00CC5C38"/>
    <w:rsid w:val="00CC7F62"/>
    <w:rsid w:val="00CE1ACB"/>
    <w:rsid w:val="00CE3C43"/>
    <w:rsid w:val="00CE6D4F"/>
    <w:rsid w:val="00D00781"/>
    <w:rsid w:val="00D041D7"/>
    <w:rsid w:val="00D21074"/>
    <w:rsid w:val="00D3415A"/>
    <w:rsid w:val="00D43D6C"/>
    <w:rsid w:val="00D542EE"/>
    <w:rsid w:val="00D7683B"/>
    <w:rsid w:val="00D81B2D"/>
    <w:rsid w:val="00D85E3F"/>
    <w:rsid w:val="00D96F78"/>
    <w:rsid w:val="00DA0D8F"/>
    <w:rsid w:val="00DB1856"/>
    <w:rsid w:val="00DB57B9"/>
    <w:rsid w:val="00DB7498"/>
    <w:rsid w:val="00DB7AE7"/>
    <w:rsid w:val="00DC1465"/>
    <w:rsid w:val="00DC4764"/>
    <w:rsid w:val="00DC6FCF"/>
    <w:rsid w:val="00DD7893"/>
    <w:rsid w:val="00DD796F"/>
    <w:rsid w:val="00DE4439"/>
    <w:rsid w:val="00DE459B"/>
    <w:rsid w:val="00DF205B"/>
    <w:rsid w:val="00DF37ED"/>
    <w:rsid w:val="00DF5FD9"/>
    <w:rsid w:val="00DF7230"/>
    <w:rsid w:val="00E03AA6"/>
    <w:rsid w:val="00E05FBC"/>
    <w:rsid w:val="00E07857"/>
    <w:rsid w:val="00E16C92"/>
    <w:rsid w:val="00E16CBB"/>
    <w:rsid w:val="00E22353"/>
    <w:rsid w:val="00E304C9"/>
    <w:rsid w:val="00E3157D"/>
    <w:rsid w:val="00E40406"/>
    <w:rsid w:val="00E41873"/>
    <w:rsid w:val="00E41C3C"/>
    <w:rsid w:val="00E51135"/>
    <w:rsid w:val="00E5272C"/>
    <w:rsid w:val="00E541E8"/>
    <w:rsid w:val="00E55D2B"/>
    <w:rsid w:val="00E71794"/>
    <w:rsid w:val="00E72299"/>
    <w:rsid w:val="00E755B7"/>
    <w:rsid w:val="00E767F7"/>
    <w:rsid w:val="00E814FC"/>
    <w:rsid w:val="00E84D2B"/>
    <w:rsid w:val="00E859E3"/>
    <w:rsid w:val="00EA1F6F"/>
    <w:rsid w:val="00EA37AE"/>
    <w:rsid w:val="00EA7DED"/>
    <w:rsid w:val="00EB63A1"/>
    <w:rsid w:val="00ED08B5"/>
    <w:rsid w:val="00ED2C10"/>
    <w:rsid w:val="00ED6CAE"/>
    <w:rsid w:val="00ED74B0"/>
    <w:rsid w:val="00EE2F22"/>
    <w:rsid w:val="00EE728E"/>
    <w:rsid w:val="00EF0EFB"/>
    <w:rsid w:val="00EF4B08"/>
    <w:rsid w:val="00F00B57"/>
    <w:rsid w:val="00F00FCB"/>
    <w:rsid w:val="00F05638"/>
    <w:rsid w:val="00F106AA"/>
    <w:rsid w:val="00F13EE8"/>
    <w:rsid w:val="00F14400"/>
    <w:rsid w:val="00F21545"/>
    <w:rsid w:val="00F218B5"/>
    <w:rsid w:val="00F31D04"/>
    <w:rsid w:val="00F440E7"/>
    <w:rsid w:val="00F45FE9"/>
    <w:rsid w:val="00F47291"/>
    <w:rsid w:val="00F508F1"/>
    <w:rsid w:val="00F53000"/>
    <w:rsid w:val="00F534F8"/>
    <w:rsid w:val="00F54AB9"/>
    <w:rsid w:val="00F55039"/>
    <w:rsid w:val="00F56D57"/>
    <w:rsid w:val="00F57D4A"/>
    <w:rsid w:val="00F60013"/>
    <w:rsid w:val="00F61E4F"/>
    <w:rsid w:val="00F64548"/>
    <w:rsid w:val="00F67034"/>
    <w:rsid w:val="00F7173D"/>
    <w:rsid w:val="00F772A2"/>
    <w:rsid w:val="00F82A5D"/>
    <w:rsid w:val="00F84161"/>
    <w:rsid w:val="00F91D1D"/>
    <w:rsid w:val="00F94781"/>
    <w:rsid w:val="00F96B92"/>
    <w:rsid w:val="00FA1D0F"/>
    <w:rsid w:val="00FA49DA"/>
    <w:rsid w:val="00FC1C49"/>
    <w:rsid w:val="00FC57A2"/>
    <w:rsid w:val="00FD6780"/>
    <w:rsid w:val="00FD7523"/>
    <w:rsid w:val="00FF0272"/>
    <w:rsid w:val="00FF4E98"/>
    <w:rsid w:val="00FF5022"/>
    <w:rsid w:val="01E376B4"/>
    <w:rsid w:val="020AB91F"/>
    <w:rsid w:val="032F04D8"/>
    <w:rsid w:val="03BD7BE9"/>
    <w:rsid w:val="03E21E50"/>
    <w:rsid w:val="043666B7"/>
    <w:rsid w:val="04EF2FED"/>
    <w:rsid w:val="05A75477"/>
    <w:rsid w:val="061C2933"/>
    <w:rsid w:val="06427FC7"/>
    <w:rsid w:val="0766247F"/>
    <w:rsid w:val="07C70A00"/>
    <w:rsid w:val="09220FC1"/>
    <w:rsid w:val="0A06329C"/>
    <w:rsid w:val="0AA314A8"/>
    <w:rsid w:val="0AEA0ADF"/>
    <w:rsid w:val="0B2B2B67"/>
    <w:rsid w:val="0B2E4485"/>
    <w:rsid w:val="0B6353DA"/>
    <w:rsid w:val="0C744A3D"/>
    <w:rsid w:val="0C803826"/>
    <w:rsid w:val="0E0D7F28"/>
    <w:rsid w:val="0E1339B5"/>
    <w:rsid w:val="0E9F1B85"/>
    <w:rsid w:val="0F1856F1"/>
    <w:rsid w:val="0FD83F55"/>
    <w:rsid w:val="10021AD6"/>
    <w:rsid w:val="104DCA33"/>
    <w:rsid w:val="10700E05"/>
    <w:rsid w:val="109DA216"/>
    <w:rsid w:val="111B42A4"/>
    <w:rsid w:val="12322696"/>
    <w:rsid w:val="131814B1"/>
    <w:rsid w:val="1370D638"/>
    <w:rsid w:val="13BD0B21"/>
    <w:rsid w:val="14209E1D"/>
    <w:rsid w:val="14636367"/>
    <w:rsid w:val="14725464"/>
    <w:rsid w:val="154864C7"/>
    <w:rsid w:val="15583996"/>
    <w:rsid w:val="15A73F49"/>
    <w:rsid w:val="16A35438"/>
    <w:rsid w:val="16FFC469"/>
    <w:rsid w:val="176D600D"/>
    <w:rsid w:val="17A86428"/>
    <w:rsid w:val="17D81F7A"/>
    <w:rsid w:val="18B32BAE"/>
    <w:rsid w:val="18D2B650"/>
    <w:rsid w:val="191242A9"/>
    <w:rsid w:val="19D36023"/>
    <w:rsid w:val="1BBB3D71"/>
    <w:rsid w:val="1C1C2023"/>
    <w:rsid w:val="1C3F0E3C"/>
    <w:rsid w:val="1D617984"/>
    <w:rsid w:val="1F5B373E"/>
    <w:rsid w:val="1F7776EE"/>
    <w:rsid w:val="20D83971"/>
    <w:rsid w:val="211E631E"/>
    <w:rsid w:val="21A36B3B"/>
    <w:rsid w:val="22894B5E"/>
    <w:rsid w:val="232C342E"/>
    <w:rsid w:val="23451325"/>
    <w:rsid w:val="235070EF"/>
    <w:rsid w:val="2366AE37"/>
    <w:rsid w:val="23D87A3E"/>
    <w:rsid w:val="23DC1C3B"/>
    <w:rsid w:val="24752E13"/>
    <w:rsid w:val="24FB58EF"/>
    <w:rsid w:val="25077BA0"/>
    <w:rsid w:val="25810395"/>
    <w:rsid w:val="25831F86"/>
    <w:rsid w:val="260D3AA7"/>
    <w:rsid w:val="26114BAA"/>
    <w:rsid w:val="26C4A055"/>
    <w:rsid w:val="27533108"/>
    <w:rsid w:val="28E8180B"/>
    <w:rsid w:val="28EC5EC6"/>
    <w:rsid w:val="2927052F"/>
    <w:rsid w:val="29526F77"/>
    <w:rsid w:val="29AE4ACE"/>
    <w:rsid w:val="29E3B8D4"/>
    <w:rsid w:val="2A5F424D"/>
    <w:rsid w:val="2B415726"/>
    <w:rsid w:val="2C1C0DA3"/>
    <w:rsid w:val="2C206548"/>
    <w:rsid w:val="2C283C62"/>
    <w:rsid w:val="2C2955F7"/>
    <w:rsid w:val="2C6C164E"/>
    <w:rsid w:val="2D8029FB"/>
    <w:rsid w:val="2E6C718C"/>
    <w:rsid w:val="2F54729E"/>
    <w:rsid w:val="2F5D3461"/>
    <w:rsid w:val="2F6E3CF2"/>
    <w:rsid w:val="2FC92910"/>
    <w:rsid w:val="312A0611"/>
    <w:rsid w:val="314127CC"/>
    <w:rsid w:val="31434FE8"/>
    <w:rsid w:val="31436C3B"/>
    <w:rsid w:val="31480D56"/>
    <w:rsid w:val="32A25037"/>
    <w:rsid w:val="333309BF"/>
    <w:rsid w:val="335222E0"/>
    <w:rsid w:val="33C550A3"/>
    <w:rsid w:val="341B4882"/>
    <w:rsid w:val="352673DB"/>
    <w:rsid w:val="356A2236"/>
    <w:rsid w:val="37DB29E0"/>
    <w:rsid w:val="37F17C3E"/>
    <w:rsid w:val="385A1FD0"/>
    <w:rsid w:val="39AB1F96"/>
    <w:rsid w:val="3A0F6B16"/>
    <w:rsid w:val="3A1548DC"/>
    <w:rsid w:val="3A243E39"/>
    <w:rsid w:val="3A8F382B"/>
    <w:rsid w:val="3B575307"/>
    <w:rsid w:val="3BB44B11"/>
    <w:rsid w:val="3BBE0875"/>
    <w:rsid w:val="3BBF5FFF"/>
    <w:rsid w:val="3BE12947"/>
    <w:rsid w:val="3C0E3C1E"/>
    <w:rsid w:val="3D0497B5"/>
    <w:rsid w:val="3D267521"/>
    <w:rsid w:val="3D565801"/>
    <w:rsid w:val="3D8973A3"/>
    <w:rsid w:val="3DF50E0D"/>
    <w:rsid w:val="3E42F743"/>
    <w:rsid w:val="3E9A5B42"/>
    <w:rsid w:val="3ECF10CC"/>
    <w:rsid w:val="4046493C"/>
    <w:rsid w:val="40B72A25"/>
    <w:rsid w:val="41AA3F88"/>
    <w:rsid w:val="421F6AF9"/>
    <w:rsid w:val="42F143D4"/>
    <w:rsid w:val="43166B9D"/>
    <w:rsid w:val="4316E8DD"/>
    <w:rsid w:val="43603EC8"/>
    <w:rsid w:val="43AF761D"/>
    <w:rsid w:val="43EC5918"/>
    <w:rsid w:val="446C15C5"/>
    <w:rsid w:val="44A074A2"/>
    <w:rsid w:val="44DE7353"/>
    <w:rsid w:val="45A357CC"/>
    <w:rsid w:val="45A75E5A"/>
    <w:rsid w:val="46C3282C"/>
    <w:rsid w:val="46ED2AF7"/>
    <w:rsid w:val="471B7E96"/>
    <w:rsid w:val="47642CD5"/>
    <w:rsid w:val="479D4813"/>
    <w:rsid w:val="487A7371"/>
    <w:rsid w:val="48FD7569"/>
    <w:rsid w:val="49555717"/>
    <w:rsid w:val="497B3DFD"/>
    <w:rsid w:val="49873182"/>
    <w:rsid w:val="4A265D89"/>
    <w:rsid w:val="4A3A5CF0"/>
    <w:rsid w:val="4B6F7FF0"/>
    <w:rsid w:val="4C621A1B"/>
    <w:rsid w:val="4D471579"/>
    <w:rsid w:val="4E1D4EA4"/>
    <w:rsid w:val="4E550601"/>
    <w:rsid w:val="4E901032"/>
    <w:rsid w:val="4EB2A8C8"/>
    <w:rsid w:val="4EDC48CD"/>
    <w:rsid w:val="4EDF7EA7"/>
    <w:rsid w:val="4FA22AA5"/>
    <w:rsid w:val="4FEA7ACD"/>
    <w:rsid w:val="4FFD2DC9"/>
    <w:rsid w:val="50203743"/>
    <w:rsid w:val="508B7FBD"/>
    <w:rsid w:val="50C4D8F5"/>
    <w:rsid w:val="51775F7E"/>
    <w:rsid w:val="51BD643A"/>
    <w:rsid w:val="521C2FB1"/>
    <w:rsid w:val="526A5695"/>
    <w:rsid w:val="527F0971"/>
    <w:rsid w:val="527F533C"/>
    <w:rsid w:val="5288AE91"/>
    <w:rsid w:val="535030A4"/>
    <w:rsid w:val="542B2205"/>
    <w:rsid w:val="5530236D"/>
    <w:rsid w:val="55542226"/>
    <w:rsid w:val="556104ED"/>
    <w:rsid w:val="5588597E"/>
    <w:rsid w:val="55BC12A3"/>
    <w:rsid w:val="56597E0C"/>
    <w:rsid w:val="56B81E36"/>
    <w:rsid w:val="577948A9"/>
    <w:rsid w:val="583C4C5D"/>
    <w:rsid w:val="5A1A5765"/>
    <w:rsid w:val="5B7527E2"/>
    <w:rsid w:val="5C22004F"/>
    <w:rsid w:val="5C2B7C41"/>
    <w:rsid w:val="5C516C82"/>
    <w:rsid w:val="5C727E14"/>
    <w:rsid w:val="5C755561"/>
    <w:rsid w:val="5CDC0C7E"/>
    <w:rsid w:val="5D83E34E"/>
    <w:rsid w:val="5E2836F8"/>
    <w:rsid w:val="5E3D507A"/>
    <w:rsid w:val="5E9F101D"/>
    <w:rsid w:val="5F1713C4"/>
    <w:rsid w:val="5F4F131A"/>
    <w:rsid w:val="5F8B7618"/>
    <w:rsid w:val="61317C37"/>
    <w:rsid w:val="61979952"/>
    <w:rsid w:val="61B724C8"/>
    <w:rsid w:val="61BE4B18"/>
    <w:rsid w:val="62175911"/>
    <w:rsid w:val="6270D12C"/>
    <w:rsid w:val="63DA58B4"/>
    <w:rsid w:val="64173F42"/>
    <w:rsid w:val="64A637EB"/>
    <w:rsid w:val="64EF26CD"/>
    <w:rsid w:val="65064A65"/>
    <w:rsid w:val="6511D1F7"/>
    <w:rsid w:val="67EF6F99"/>
    <w:rsid w:val="68353BC5"/>
    <w:rsid w:val="68E44937"/>
    <w:rsid w:val="6A0B7C41"/>
    <w:rsid w:val="6A1663E9"/>
    <w:rsid w:val="6A26FA21"/>
    <w:rsid w:val="6A8367D0"/>
    <w:rsid w:val="6A87547A"/>
    <w:rsid w:val="6BDC4418"/>
    <w:rsid w:val="6C0678FE"/>
    <w:rsid w:val="6C632DBA"/>
    <w:rsid w:val="6D7D55F6"/>
    <w:rsid w:val="6D857F2C"/>
    <w:rsid w:val="6E5E5E16"/>
    <w:rsid w:val="6F6C8F7C"/>
    <w:rsid w:val="6FE53ED1"/>
    <w:rsid w:val="705F0E22"/>
    <w:rsid w:val="72430342"/>
    <w:rsid w:val="73861BA3"/>
    <w:rsid w:val="73F760D1"/>
    <w:rsid w:val="74AA19BC"/>
    <w:rsid w:val="757F6D05"/>
    <w:rsid w:val="7584038D"/>
    <w:rsid w:val="75C75AB5"/>
    <w:rsid w:val="75CC2C6A"/>
    <w:rsid w:val="761F25C7"/>
    <w:rsid w:val="7799050F"/>
    <w:rsid w:val="782E111C"/>
    <w:rsid w:val="79ADC1DB"/>
    <w:rsid w:val="7AC30D14"/>
    <w:rsid w:val="7B14A848"/>
    <w:rsid w:val="7B7B40E2"/>
    <w:rsid w:val="7B9529B9"/>
    <w:rsid w:val="7BE51AF3"/>
    <w:rsid w:val="7C1BC1D3"/>
    <w:rsid w:val="7C465C4D"/>
    <w:rsid w:val="7D325565"/>
    <w:rsid w:val="7D3E0211"/>
    <w:rsid w:val="7D7C353D"/>
    <w:rsid w:val="7D862C1E"/>
    <w:rsid w:val="7DF6557B"/>
    <w:rsid w:val="7E2D1DDD"/>
    <w:rsid w:val="7E581535"/>
    <w:rsid w:val="7EC6A2E2"/>
    <w:rsid w:val="7FFE18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3ACE04"/>
  <w15:docId w15:val="{B7B5BCB7-A52E-44FE-A951-49155894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index 2" w:semiHidden="1" w:qFormat="1"/>
    <w:lsdException w:name="index 3" w:semiHidden="1"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lsdException w:name="toc 8" w:semiHidden="1" w:qFormat="1"/>
    <w:lsdException w:name="toc 9" w:semiHidden="1" w:qFormat="1"/>
    <w:lsdException w:name="Normal Indent" w:semiHidden="1" w:qFormat="1"/>
    <w:lsdException w:name="footnote text" w:qFormat="1"/>
    <w:lsdException w:name="annotation text" w:semiHidden="1"/>
    <w:lsdException w:name="header" w:qFormat="1"/>
    <w:lsdException w:name="footer" w:qFormat="1"/>
    <w:lsdException w:name="index heading" w:semiHidden="1" w:qFormat="1"/>
    <w:lsdException w:name="caption" w:qFormat="1"/>
    <w:lsdException w:name="table of figures" w:semiHidden="1" w:unhideWhenUsed="1"/>
    <w:lsdException w:name="envelope address" w:semiHidden="1"/>
    <w:lsdException w:name="envelope return" w:semiHidden="1" w:qFormat="1"/>
    <w:lsdException w:name="footnote reference" w:semiHidden="1" w:qFormat="1"/>
    <w:lsdException w:name="annotation reference" w:semiHidden="1" w:qFormat="1"/>
    <w:lsdException w:name="line number" w:semiHidden="1" w:qFormat="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qFormat="1"/>
    <w:lsdException w:name="List Bullet" w:semiHidden="1"/>
    <w:lsdException w:name="List Number" w:semiHidden="1"/>
    <w:lsdException w:name="List 2" w:semiHidden="1"/>
    <w:lsdException w:name="List 3" w:semiHidden="1" w:qFormat="1"/>
    <w:lsdException w:name="List 4" w:semiHidden="1" w:qFormat="1"/>
    <w:lsdException w:name="List 5" w:semiHidden="1" w:qFormat="1"/>
    <w:lsdException w:name="List Bullet 2" w:semiHidden="1" w:qFormat="1"/>
    <w:lsdException w:name="List Bullet 3" w:semiHidden="1" w:qFormat="1"/>
    <w:lsdException w:name="List Bullet 4" w:semiHidden="1" w:qFormat="1"/>
    <w:lsdException w:name="List Bullet 5" w:semiHidden="1" w:qFormat="1"/>
    <w:lsdException w:name="List Number 2" w:semiHidden="1"/>
    <w:lsdException w:name="List Number 3" w:semiHidden="1" w:qFormat="1"/>
    <w:lsdException w:name="List Number 4" w:semiHidden="1" w:qFormat="1"/>
    <w:lsdException w:name="List Number 5" w:semiHidden="1" w:qFormat="1"/>
    <w:lsdException w:name="Title" w:qFormat="1"/>
    <w:lsdException w:name="Closing" w:semiHidden="1"/>
    <w:lsdException w:name="Signature" w:semiHidden="1" w:qFormat="1"/>
    <w:lsdException w:name="Default Paragraph Font" w:semiHidden="1" w:uiPriority="1" w:unhideWhenUsed="1" w:qFormat="1"/>
    <w:lsdException w:name="Body Text" w:qFormat="1"/>
    <w:lsdException w:name="Body Text Indent" w:semiHidden="1" w:qFormat="1"/>
    <w:lsdException w:name="List Continue" w:semiHidden="1" w:qFormat="1"/>
    <w:lsdException w:name="List Continue 2" w:semiHidden="1" w:qFormat="1"/>
    <w:lsdException w:name="List Continue 3" w:semiHidden="1" w:qFormat="1"/>
    <w:lsdException w:name="List Continue 4" w:semiHidden="1" w:qFormat="1"/>
    <w:lsdException w:name="List Continue 5" w:semiHidden="1" w:qFormat="1"/>
    <w:lsdException w:name="Message Header" w:semiHidden="1" w:qFormat="1"/>
    <w:lsdException w:name="Subtitle" w:qFormat="1"/>
    <w:lsdException w:name="Salutation" w:semiHidden="1" w:qFormat="1"/>
    <w:lsdException w:name="Body Text First Indent" w:semiHidden="1" w:qFormat="1"/>
    <w:lsdException w:name="Body Text First Indent 2" w:semiHidden="1" w:qFormat="1"/>
    <w:lsdException w:name="Note Heading" w:semiHidden="1"/>
    <w:lsdException w:name="Body Text 2" w:qFormat="1"/>
    <w:lsdException w:name="Body Text 3" w:qFormat="1"/>
    <w:lsdException w:name="Body Text Indent 2" w:semiHidden="1" w:qFormat="1"/>
    <w:lsdException w:name="Body Text Indent 3" w:semiHidden="1" w:qFormat="1"/>
    <w:lsdException w:name="Block Text" w:semiHidden="1" w:qFormat="1"/>
    <w:lsdException w:name="Hyperlink" w:uiPriority="99" w:qFormat="1"/>
    <w:lsdException w:name="FollowedHyperlink" w:qFormat="1"/>
    <w:lsdException w:name="Strong" w:qFormat="1"/>
    <w:lsdException w:name="Emphasis" w:qFormat="1"/>
    <w:lsdException w:name="Document Map" w:semiHidden="1" w:qFormat="1"/>
    <w:lsdException w:name="Plain Text" w:semiHidden="1" w:qFormat="1"/>
    <w:lsdException w:name="E-mail Signature" w:semiHidden="1"/>
    <w:lsdException w:name="HTML Top of Form" w:semiHidden="1" w:uiPriority="99" w:unhideWhenUsed="1"/>
    <w:lsdException w:name="HTML Bottom of Form" w:semiHidden="1" w:uiPriority="99" w:unhideWhenUsed="1"/>
    <w:lsdException w:name="Normal (Web)" w:semiHidden="1" w:qFormat="1"/>
    <w:lsdException w:name="HTML Acronym" w:semiHidden="1" w:qFormat="1"/>
    <w:lsdException w:name="HTML Address" w:semiHidden="1" w:qFormat="1"/>
    <w:lsdException w:name="HTML Cite" w:semiHidden="1" w:qFormat="1"/>
    <w:lsdException w:name="HTML Code" w:semiHidden="1"/>
    <w:lsdException w:name="HTML Definition" w:semiHidden="1" w:qFormat="1"/>
    <w:lsdException w:name="HTML Keyboard" w:semiHidden="1" w:qFormat="1"/>
    <w:lsdException w:name="HTML Preformatted" w:semiHidden="1" w:qFormat="1"/>
    <w:lsdException w:name="HTML Sample" w:semiHidden="1" w:qFormat="1"/>
    <w:lsdException w:name="HTML Typewriter" w:semiHidden="1" w:qFormat="1"/>
    <w:lsdException w:name="HTML Variable" w:semiHidden="1" w:qFormat="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semiHidden="1" w:qFormat="1"/>
    <w:lsdException w:name="Table Grid"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1">
    <w:name w:val="Normal"/>
    <w:qFormat/>
    <w:rPr>
      <w:rFonts w:ascii="Times New Roman" w:eastAsia="Times New Roman" w:hAnsi="Times New Roman"/>
      <w:sz w:val="22"/>
      <w:szCs w:val="24"/>
      <w:lang w:eastAsia="en-US"/>
    </w:rPr>
  </w:style>
  <w:style w:type="paragraph" w:styleId="1">
    <w:name w:val="heading 1"/>
    <w:basedOn w:val="a1"/>
    <w:next w:val="a2"/>
    <w:qFormat/>
    <w:pPr>
      <w:keepNext/>
      <w:numPr>
        <w:numId w:val="1"/>
      </w:numPr>
      <w:autoSpaceDE w:val="0"/>
      <w:autoSpaceDN w:val="0"/>
      <w:adjustRightInd w:val="0"/>
      <w:spacing w:before="120" w:after="120"/>
      <w:outlineLvl w:val="0"/>
    </w:pPr>
    <w:rPr>
      <w:rFonts w:ascii="Arial" w:eastAsia="Arial Unicode MS" w:hAnsi="Arial"/>
      <w:b/>
      <w:bCs/>
      <w:color w:val="000000"/>
      <w:szCs w:val="26"/>
    </w:rPr>
  </w:style>
  <w:style w:type="paragraph" w:styleId="21">
    <w:name w:val="heading 2"/>
    <w:basedOn w:val="a1"/>
    <w:next w:val="22"/>
    <w:link w:val="23"/>
    <w:qFormat/>
    <w:pPr>
      <w:keepNext/>
      <w:numPr>
        <w:ilvl w:val="1"/>
        <w:numId w:val="1"/>
      </w:numPr>
      <w:tabs>
        <w:tab w:val="left" w:pos="792"/>
      </w:tabs>
      <w:spacing w:before="120" w:after="60"/>
      <w:ind w:left="720"/>
      <w:outlineLvl w:val="1"/>
    </w:pPr>
    <w:rPr>
      <w:rFonts w:ascii="Arial" w:eastAsia="Arial Unicode MS" w:hAnsi="Arial"/>
      <w:b/>
      <w:bCs/>
      <w:szCs w:val="29"/>
    </w:rPr>
  </w:style>
  <w:style w:type="paragraph" w:styleId="31">
    <w:name w:val="heading 3"/>
    <w:basedOn w:val="a1"/>
    <w:next w:val="32"/>
    <w:qFormat/>
    <w:pPr>
      <w:numPr>
        <w:ilvl w:val="2"/>
        <w:numId w:val="1"/>
      </w:numPr>
      <w:spacing w:before="240" w:after="60"/>
      <w:ind w:firstLine="0"/>
      <w:outlineLvl w:val="2"/>
    </w:pPr>
    <w:rPr>
      <w:rFonts w:ascii="Arial" w:eastAsia="Arial Unicode MS" w:hAnsi="Arial" w:cs="Arial"/>
      <w:b/>
      <w:bCs/>
      <w:szCs w:val="26"/>
    </w:rPr>
  </w:style>
  <w:style w:type="paragraph" w:styleId="41">
    <w:name w:val="heading 4"/>
    <w:basedOn w:val="31"/>
    <w:next w:val="BodyText4"/>
    <w:qFormat/>
    <w:pPr>
      <w:keepNext/>
      <w:numPr>
        <w:ilvl w:val="3"/>
      </w:numPr>
      <w:outlineLvl w:val="3"/>
    </w:pPr>
    <w:rPr>
      <w:bCs w:val="0"/>
      <w:sz w:val="20"/>
      <w:szCs w:val="28"/>
    </w:rPr>
  </w:style>
  <w:style w:type="paragraph" w:styleId="51">
    <w:name w:val="heading 5"/>
    <w:basedOn w:val="a1"/>
    <w:next w:val="BodyText4"/>
    <w:qFormat/>
    <w:pPr>
      <w:spacing w:before="240" w:after="60"/>
      <w:ind w:left="1620"/>
      <w:outlineLvl w:val="4"/>
    </w:pPr>
    <w:rPr>
      <w:rFonts w:ascii="Arial" w:hAnsi="Arial" w:cs="Arial"/>
      <w:b/>
      <w:bCs/>
      <w:iCs/>
      <w:sz w:val="20"/>
      <w:szCs w:val="20"/>
    </w:rPr>
  </w:style>
  <w:style w:type="paragraph" w:styleId="6">
    <w:name w:val="heading 6"/>
    <w:basedOn w:val="a1"/>
    <w:next w:val="a1"/>
    <w:qFormat/>
    <w:pPr>
      <w:spacing w:before="240" w:after="60"/>
      <w:outlineLvl w:val="5"/>
    </w:pPr>
    <w:rPr>
      <w:b/>
      <w:bCs/>
      <w:szCs w:val="22"/>
    </w:rPr>
  </w:style>
  <w:style w:type="paragraph" w:styleId="7">
    <w:name w:val="heading 7"/>
    <w:basedOn w:val="a1"/>
    <w:next w:val="a1"/>
    <w:qFormat/>
    <w:pPr>
      <w:spacing w:before="240" w:after="60"/>
      <w:outlineLvl w:val="6"/>
    </w:pPr>
  </w:style>
  <w:style w:type="paragraph" w:styleId="8">
    <w:name w:val="heading 8"/>
    <w:basedOn w:val="a1"/>
    <w:next w:val="a1"/>
    <w:qFormat/>
    <w:pPr>
      <w:spacing w:before="240" w:after="60"/>
      <w:outlineLvl w:val="7"/>
    </w:pPr>
    <w:rPr>
      <w:i/>
      <w:iCs/>
    </w:rPr>
  </w:style>
  <w:style w:type="paragraph" w:styleId="9">
    <w:name w:val="heading 9"/>
    <w:basedOn w:val="a1"/>
    <w:next w:val="a1"/>
    <w:qFormat/>
    <w:pPr>
      <w:spacing w:before="240" w:after="60"/>
      <w:outlineLvl w:val="8"/>
    </w:pPr>
    <w:rPr>
      <w:rFonts w:ascii="Arial" w:hAnsi="Arial" w:cs="Arial"/>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Body Text"/>
    <w:basedOn w:val="a1"/>
    <w:link w:val="a6"/>
    <w:qFormat/>
    <w:pPr>
      <w:autoSpaceDE w:val="0"/>
      <w:autoSpaceDN w:val="0"/>
      <w:adjustRightInd w:val="0"/>
      <w:ind w:left="360"/>
    </w:pPr>
    <w:rPr>
      <w:iCs/>
      <w:szCs w:val="22"/>
    </w:rPr>
  </w:style>
  <w:style w:type="paragraph" w:styleId="22">
    <w:name w:val="Body Text 2"/>
    <w:basedOn w:val="a2"/>
    <w:qFormat/>
    <w:pPr>
      <w:ind w:left="900"/>
    </w:pPr>
    <w:rPr>
      <w:rFonts w:eastAsia="Arial Unicode MS"/>
    </w:rPr>
  </w:style>
  <w:style w:type="paragraph" w:styleId="32">
    <w:name w:val="Body Text 3"/>
    <w:basedOn w:val="a1"/>
    <w:link w:val="33"/>
    <w:qFormat/>
    <w:pPr>
      <w:spacing w:after="120"/>
      <w:ind w:left="1260"/>
    </w:pPr>
    <w:rPr>
      <w:szCs w:val="22"/>
    </w:rPr>
  </w:style>
  <w:style w:type="paragraph" w:customStyle="1" w:styleId="BodyText4">
    <w:name w:val="Body Text 4"/>
    <w:basedOn w:val="32"/>
    <w:pPr>
      <w:ind w:left="1620"/>
    </w:pPr>
    <w:rPr>
      <w:rFonts w:eastAsia="Arial Unicode MS"/>
    </w:rPr>
  </w:style>
  <w:style w:type="paragraph" w:styleId="34">
    <w:name w:val="List 3"/>
    <w:basedOn w:val="a1"/>
    <w:semiHidden/>
    <w:qFormat/>
    <w:pPr>
      <w:ind w:left="1080" w:hanging="360"/>
    </w:pPr>
  </w:style>
  <w:style w:type="paragraph" w:styleId="TOC7">
    <w:name w:val="toc 7"/>
    <w:basedOn w:val="a1"/>
    <w:next w:val="a1"/>
    <w:semiHidden/>
    <w:pPr>
      <w:ind w:left="1440"/>
    </w:pPr>
  </w:style>
  <w:style w:type="paragraph" w:styleId="2">
    <w:name w:val="List Number 2"/>
    <w:basedOn w:val="a1"/>
    <w:semiHidden/>
    <w:pPr>
      <w:numPr>
        <w:numId w:val="2"/>
      </w:numPr>
    </w:pPr>
  </w:style>
  <w:style w:type="paragraph" w:styleId="a7">
    <w:name w:val="Note Heading"/>
    <w:basedOn w:val="a1"/>
    <w:next w:val="a1"/>
    <w:semiHidden/>
  </w:style>
  <w:style w:type="paragraph" w:styleId="40">
    <w:name w:val="List Bullet 4"/>
    <w:basedOn w:val="a1"/>
    <w:semiHidden/>
    <w:qFormat/>
    <w:pPr>
      <w:numPr>
        <w:numId w:val="3"/>
      </w:numPr>
    </w:pPr>
  </w:style>
  <w:style w:type="paragraph" w:styleId="80">
    <w:name w:val="index 8"/>
    <w:basedOn w:val="a1"/>
    <w:next w:val="a1"/>
    <w:semiHidden/>
    <w:qFormat/>
    <w:pPr>
      <w:ind w:left="1920" w:hanging="240"/>
    </w:pPr>
  </w:style>
  <w:style w:type="paragraph" w:styleId="a8">
    <w:name w:val="E-mail Signature"/>
    <w:basedOn w:val="a1"/>
    <w:semiHidden/>
  </w:style>
  <w:style w:type="paragraph" w:styleId="a">
    <w:name w:val="List Number"/>
    <w:basedOn w:val="a1"/>
    <w:semiHidden/>
    <w:pPr>
      <w:numPr>
        <w:numId w:val="4"/>
      </w:numPr>
    </w:pPr>
  </w:style>
  <w:style w:type="paragraph" w:styleId="a9">
    <w:name w:val="Normal Indent"/>
    <w:basedOn w:val="a1"/>
    <w:semiHidden/>
    <w:qFormat/>
    <w:pPr>
      <w:ind w:left="720"/>
    </w:pPr>
  </w:style>
  <w:style w:type="paragraph" w:styleId="aa">
    <w:name w:val="caption"/>
    <w:basedOn w:val="a1"/>
    <w:next w:val="a2"/>
    <w:qFormat/>
    <w:pPr>
      <w:keepNext/>
    </w:pPr>
    <w:rPr>
      <w:rFonts w:ascii="Arial" w:hAnsi="Arial"/>
      <w:b/>
      <w:bCs/>
      <w:sz w:val="20"/>
    </w:rPr>
  </w:style>
  <w:style w:type="paragraph" w:styleId="52">
    <w:name w:val="index 5"/>
    <w:basedOn w:val="a1"/>
    <w:next w:val="a1"/>
    <w:semiHidden/>
    <w:qFormat/>
    <w:pPr>
      <w:ind w:left="1200" w:hanging="240"/>
    </w:pPr>
  </w:style>
  <w:style w:type="paragraph" w:styleId="a0">
    <w:name w:val="List Bullet"/>
    <w:basedOn w:val="a1"/>
    <w:semiHidden/>
    <w:pPr>
      <w:numPr>
        <w:numId w:val="5"/>
      </w:numPr>
    </w:pPr>
  </w:style>
  <w:style w:type="paragraph" w:styleId="ab">
    <w:name w:val="envelope address"/>
    <w:basedOn w:val="a1"/>
    <w:semiHidden/>
    <w:pPr>
      <w:framePr w:w="7920" w:h="1980" w:hRule="exact" w:hSpace="180" w:wrap="around" w:hAnchor="page" w:xAlign="center" w:yAlign="bottom"/>
      <w:ind w:left="2880"/>
    </w:pPr>
    <w:rPr>
      <w:rFonts w:ascii="Arial" w:hAnsi="Arial" w:cs="Arial"/>
      <w:sz w:val="24"/>
    </w:rPr>
  </w:style>
  <w:style w:type="paragraph" w:styleId="ac">
    <w:name w:val="Document Map"/>
    <w:basedOn w:val="a1"/>
    <w:semiHidden/>
    <w:qFormat/>
    <w:pPr>
      <w:shd w:val="clear" w:color="auto" w:fill="000080"/>
    </w:pPr>
    <w:rPr>
      <w:rFonts w:ascii="Tahoma" w:hAnsi="Tahoma" w:cs="Tahoma"/>
    </w:rPr>
  </w:style>
  <w:style w:type="paragraph" w:styleId="ad">
    <w:name w:val="annotation text"/>
    <w:basedOn w:val="a1"/>
    <w:semiHidden/>
    <w:rPr>
      <w:sz w:val="20"/>
      <w:szCs w:val="20"/>
    </w:rPr>
  </w:style>
  <w:style w:type="paragraph" w:styleId="60">
    <w:name w:val="index 6"/>
    <w:basedOn w:val="a1"/>
    <w:next w:val="a1"/>
    <w:semiHidden/>
    <w:qFormat/>
    <w:pPr>
      <w:ind w:left="1440" w:hanging="240"/>
    </w:pPr>
  </w:style>
  <w:style w:type="paragraph" w:styleId="ae">
    <w:name w:val="Salutation"/>
    <w:basedOn w:val="a1"/>
    <w:next w:val="a1"/>
    <w:semiHidden/>
    <w:qFormat/>
  </w:style>
  <w:style w:type="paragraph" w:styleId="af">
    <w:name w:val="Closing"/>
    <w:basedOn w:val="a1"/>
    <w:semiHidden/>
    <w:pPr>
      <w:ind w:left="4320"/>
    </w:pPr>
  </w:style>
  <w:style w:type="paragraph" w:styleId="30">
    <w:name w:val="List Bullet 3"/>
    <w:basedOn w:val="a1"/>
    <w:semiHidden/>
    <w:qFormat/>
    <w:pPr>
      <w:numPr>
        <w:numId w:val="6"/>
      </w:numPr>
    </w:pPr>
  </w:style>
  <w:style w:type="paragraph" w:styleId="af0">
    <w:name w:val="Body Text Indent"/>
    <w:basedOn w:val="a1"/>
    <w:semiHidden/>
    <w:qFormat/>
    <w:pPr>
      <w:autoSpaceDE w:val="0"/>
      <w:autoSpaceDN w:val="0"/>
      <w:adjustRightInd w:val="0"/>
      <w:ind w:left="360"/>
    </w:pPr>
    <w:rPr>
      <w:i/>
      <w:iCs/>
      <w:vanish/>
      <w:color w:val="000080"/>
    </w:rPr>
  </w:style>
  <w:style w:type="paragraph" w:styleId="3">
    <w:name w:val="List Number 3"/>
    <w:basedOn w:val="a1"/>
    <w:semiHidden/>
    <w:qFormat/>
    <w:pPr>
      <w:numPr>
        <w:numId w:val="7"/>
      </w:numPr>
    </w:pPr>
  </w:style>
  <w:style w:type="paragraph" w:styleId="24">
    <w:name w:val="List 2"/>
    <w:basedOn w:val="a1"/>
    <w:semiHidden/>
    <w:pPr>
      <w:ind w:left="720" w:hanging="360"/>
    </w:pPr>
  </w:style>
  <w:style w:type="paragraph" w:styleId="af1">
    <w:name w:val="List Continue"/>
    <w:basedOn w:val="a1"/>
    <w:semiHidden/>
    <w:qFormat/>
    <w:pPr>
      <w:spacing w:after="120"/>
      <w:ind w:left="360"/>
    </w:pPr>
  </w:style>
  <w:style w:type="paragraph" w:styleId="af2">
    <w:name w:val="Block Text"/>
    <w:basedOn w:val="a1"/>
    <w:semiHidden/>
    <w:qFormat/>
    <w:pPr>
      <w:spacing w:after="120"/>
      <w:ind w:left="1440" w:right="1440"/>
    </w:pPr>
  </w:style>
  <w:style w:type="paragraph" w:styleId="20">
    <w:name w:val="List Bullet 2"/>
    <w:basedOn w:val="a1"/>
    <w:semiHidden/>
    <w:qFormat/>
    <w:pPr>
      <w:numPr>
        <w:numId w:val="8"/>
      </w:numPr>
    </w:pPr>
  </w:style>
  <w:style w:type="paragraph" w:styleId="HTML">
    <w:name w:val="HTML Address"/>
    <w:basedOn w:val="a1"/>
    <w:semiHidden/>
    <w:qFormat/>
    <w:rPr>
      <w:i/>
      <w:iCs/>
    </w:rPr>
  </w:style>
  <w:style w:type="paragraph" w:styleId="42">
    <w:name w:val="index 4"/>
    <w:basedOn w:val="a1"/>
    <w:next w:val="a1"/>
    <w:semiHidden/>
    <w:qFormat/>
    <w:pPr>
      <w:ind w:left="960" w:hanging="240"/>
    </w:pPr>
  </w:style>
  <w:style w:type="paragraph" w:styleId="TOC5">
    <w:name w:val="toc 5"/>
    <w:basedOn w:val="a1"/>
    <w:next w:val="a1"/>
    <w:semiHidden/>
    <w:qFormat/>
    <w:pPr>
      <w:ind w:left="960"/>
    </w:pPr>
  </w:style>
  <w:style w:type="paragraph" w:styleId="TOC3">
    <w:name w:val="toc 3"/>
    <w:basedOn w:val="a1"/>
    <w:next w:val="a1"/>
    <w:uiPriority w:val="39"/>
    <w:qFormat/>
    <w:pPr>
      <w:tabs>
        <w:tab w:val="left" w:pos="1440"/>
        <w:tab w:val="right" w:leader="dot" w:pos="9350"/>
      </w:tabs>
      <w:ind w:left="720"/>
    </w:pPr>
    <w:rPr>
      <w:rFonts w:ascii="Arial" w:hAnsi="Arial"/>
      <w:sz w:val="20"/>
    </w:rPr>
  </w:style>
  <w:style w:type="paragraph" w:styleId="af3">
    <w:name w:val="Plain Text"/>
    <w:basedOn w:val="a1"/>
    <w:semiHidden/>
    <w:qFormat/>
    <w:rPr>
      <w:rFonts w:ascii="Courier New" w:hAnsi="Courier New" w:cs="Courier New"/>
      <w:sz w:val="20"/>
      <w:szCs w:val="20"/>
    </w:rPr>
  </w:style>
  <w:style w:type="paragraph" w:styleId="50">
    <w:name w:val="List Bullet 5"/>
    <w:basedOn w:val="a1"/>
    <w:semiHidden/>
    <w:qFormat/>
    <w:pPr>
      <w:numPr>
        <w:numId w:val="9"/>
      </w:numPr>
    </w:pPr>
  </w:style>
  <w:style w:type="paragraph" w:styleId="4">
    <w:name w:val="List Number 4"/>
    <w:basedOn w:val="a1"/>
    <w:semiHidden/>
    <w:qFormat/>
    <w:pPr>
      <w:numPr>
        <w:numId w:val="10"/>
      </w:numPr>
    </w:pPr>
  </w:style>
  <w:style w:type="paragraph" w:styleId="TOC8">
    <w:name w:val="toc 8"/>
    <w:basedOn w:val="a1"/>
    <w:next w:val="a1"/>
    <w:semiHidden/>
    <w:qFormat/>
    <w:pPr>
      <w:ind w:left="1680"/>
    </w:pPr>
  </w:style>
  <w:style w:type="paragraph" w:styleId="35">
    <w:name w:val="index 3"/>
    <w:basedOn w:val="a1"/>
    <w:next w:val="a1"/>
    <w:semiHidden/>
    <w:qFormat/>
    <w:pPr>
      <w:ind w:left="720" w:hanging="240"/>
    </w:pPr>
  </w:style>
  <w:style w:type="paragraph" w:styleId="25">
    <w:name w:val="Body Text Indent 2"/>
    <w:basedOn w:val="a1"/>
    <w:semiHidden/>
    <w:qFormat/>
    <w:pPr>
      <w:tabs>
        <w:tab w:val="left" w:pos="360"/>
      </w:tabs>
      <w:ind w:left="360" w:hanging="360"/>
    </w:pPr>
  </w:style>
  <w:style w:type="paragraph" w:styleId="53">
    <w:name w:val="List Continue 5"/>
    <w:basedOn w:val="a1"/>
    <w:semiHidden/>
    <w:qFormat/>
    <w:pPr>
      <w:spacing w:after="120"/>
      <w:ind w:left="1800"/>
    </w:pPr>
  </w:style>
  <w:style w:type="paragraph" w:styleId="af4">
    <w:name w:val="Balloon Text"/>
    <w:basedOn w:val="a1"/>
    <w:semiHidden/>
    <w:qFormat/>
    <w:rPr>
      <w:rFonts w:ascii="Tahoma" w:hAnsi="Tahoma" w:cs="Tahoma"/>
      <w:sz w:val="16"/>
      <w:szCs w:val="16"/>
    </w:rPr>
  </w:style>
  <w:style w:type="paragraph" w:styleId="af5">
    <w:name w:val="footer"/>
    <w:basedOn w:val="a1"/>
    <w:qFormat/>
    <w:pPr>
      <w:tabs>
        <w:tab w:val="center" w:pos="4320"/>
        <w:tab w:val="right" w:pos="8640"/>
      </w:tabs>
    </w:pPr>
  </w:style>
  <w:style w:type="paragraph" w:styleId="af6">
    <w:name w:val="envelope return"/>
    <w:basedOn w:val="a1"/>
    <w:semiHidden/>
    <w:qFormat/>
    <w:rPr>
      <w:rFonts w:ascii="Arial" w:hAnsi="Arial" w:cs="Arial"/>
      <w:sz w:val="20"/>
      <w:szCs w:val="20"/>
    </w:rPr>
  </w:style>
  <w:style w:type="paragraph" w:styleId="af7">
    <w:name w:val="header"/>
    <w:basedOn w:val="a1"/>
    <w:qFormat/>
    <w:pPr>
      <w:tabs>
        <w:tab w:val="center" w:pos="4320"/>
        <w:tab w:val="right" w:pos="8640"/>
      </w:tabs>
    </w:pPr>
  </w:style>
  <w:style w:type="paragraph" w:styleId="af8">
    <w:name w:val="Signature"/>
    <w:basedOn w:val="a1"/>
    <w:semiHidden/>
    <w:qFormat/>
    <w:pPr>
      <w:ind w:left="4320"/>
    </w:pPr>
  </w:style>
  <w:style w:type="paragraph" w:styleId="TOC1">
    <w:name w:val="toc 1"/>
    <w:basedOn w:val="a1"/>
    <w:next w:val="a1"/>
    <w:uiPriority w:val="39"/>
    <w:qFormat/>
    <w:pPr>
      <w:tabs>
        <w:tab w:val="left" w:pos="540"/>
        <w:tab w:val="right" w:leader="dot" w:pos="9350"/>
      </w:tabs>
      <w:ind w:left="540" w:hanging="540"/>
    </w:pPr>
    <w:rPr>
      <w:rFonts w:ascii="Arial" w:hAnsi="Arial"/>
      <w:b/>
      <w:szCs w:val="28"/>
    </w:rPr>
  </w:style>
  <w:style w:type="paragraph" w:styleId="43">
    <w:name w:val="List Continue 4"/>
    <w:basedOn w:val="a1"/>
    <w:semiHidden/>
    <w:qFormat/>
    <w:pPr>
      <w:spacing w:after="120"/>
      <w:ind w:left="1440"/>
    </w:pPr>
  </w:style>
  <w:style w:type="paragraph" w:styleId="TOC4">
    <w:name w:val="toc 4"/>
    <w:basedOn w:val="a1"/>
    <w:next w:val="a1"/>
    <w:semiHidden/>
    <w:qFormat/>
    <w:pPr>
      <w:ind w:left="720"/>
    </w:pPr>
  </w:style>
  <w:style w:type="paragraph" w:styleId="af9">
    <w:name w:val="index heading"/>
    <w:basedOn w:val="a1"/>
    <w:next w:val="10"/>
    <w:semiHidden/>
    <w:qFormat/>
  </w:style>
  <w:style w:type="paragraph" w:styleId="10">
    <w:name w:val="index 1"/>
    <w:basedOn w:val="a1"/>
    <w:next w:val="a1"/>
    <w:semiHidden/>
    <w:qFormat/>
    <w:pPr>
      <w:ind w:left="240" w:hanging="240"/>
    </w:pPr>
  </w:style>
  <w:style w:type="paragraph" w:styleId="afa">
    <w:name w:val="Subtitle"/>
    <w:basedOn w:val="a1"/>
    <w:qFormat/>
    <w:pPr>
      <w:spacing w:after="60"/>
      <w:jc w:val="center"/>
    </w:pPr>
    <w:rPr>
      <w:rFonts w:ascii="Arial" w:eastAsia="Arial Unicode MS" w:hAnsi="Arial"/>
      <w:i/>
      <w:sz w:val="28"/>
      <w:szCs w:val="28"/>
    </w:rPr>
  </w:style>
  <w:style w:type="paragraph" w:styleId="5">
    <w:name w:val="List Number 5"/>
    <w:basedOn w:val="a1"/>
    <w:semiHidden/>
    <w:qFormat/>
    <w:pPr>
      <w:numPr>
        <w:numId w:val="11"/>
      </w:numPr>
    </w:pPr>
  </w:style>
  <w:style w:type="paragraph" w:styleId="afb">
    <w:name w:val="List"/>
    <w:basedOn w:val="a1"/>
    <w:semiHidden/>
    <w:qFormat/>
    <w:pPr>
      <w:ind w:left="360" w:hanging="360"/>
    </w:pPr>
  </w:style>
  <w:style w:type="paragraph" w:styleId="afc">
    <w:name w:val="footnote text"/>
    <w:basedOn w:val="a1"/>
    <w:qFormat/>
    <w:rPr>
      <w:sz w:val="20"/>
      <w:szCs w:val="20"/>
    </w:rPr>
  </w:style>
  <w:style w:type="paragraph" w:styleId="TOC6">
    <w:name w:val="toc 6"/>
    <w:basedOn w:val="a1"/>
    <w:next w:val="a1"/>
    <w:semiHidden/>
    <w:qFormat/>
    <w:pPr>
      <w:ind w:left="1200"/>
    </w:pPr>
  </w:style>
  <w:style w:type="paragraph" w:styleId="54">
    <w:name w:val="List 5"/>
    <w:basedOn w:val="a1"/>
    <w:semiHidden/>
    <w:qFormat/>
    <w:pPr>
      <w:ind w:left="1800" w:hanging="360"/>
    </w:pPr>
  </w:style>
  <w:style w:type="paragraph" w:styleId="36">
    <w:name w:val="Body Text Indent 3"/>
    <w:basedOn w:val="a1"/>
    <w:semiHidden/>
    <w:qFormat/>
    <w:pPr>
      <w:autoSpaceDE w:val="0"/>
      <w:autoSpaceDN w:val="0"/>
      <w:adjustRightInd w:val="0"/>
      <w:ind w:left="2700" w:hanging="2700"/>
    </w:pPr>
  </w:style>
  <w:style w:type="paragraph" w:styleId="70">
    <w:name w:val="index 7"/>
    <w:basedOn w:val="a1"/>
    <w:next w:val="a1"/>
    <w:semiHidden/>
    <w:qFormat/>
    <w:pPr>
      <w:ind w:left="1680" w:hanging="240"/>
    </w:pPr>
  </w:style>
  <w:style w:type="paragraph" w:styleId="90">
    <w:name w:val="index 9"/>
    <w:basedOn w:val="a1"/>
    <w:next w:val="a1"/>
    <w:semiHidden/>
    <w:qFormat/>
    <w:pPr>
      <w:ind w:left="2160" w:hanging="240"/>
    </w:pPr>
  </w:style>
  <w:style w:type="paragraph" w:styleId="TOC2">
    <w:name w:val="toc 2"/>
    <w:basedOn w:val="a1"/>
    <w:next w:val="a1"/>
    <w:uiPriority w:val="39"/>
    <w:qFormat/>
    <w:pPr>
      <w:tabs>
        <w:tab w:val="left" w:pos="1080"/>
        <w:tab w:val="right" w:leader="dot" w:pos="9350"/>
      </w:tabs>
      <w:ind w:left="477"/>
    </w:pPr>
    <w:rPr>
      <w:rFonts w:ascii="Arial" w:hAnsi="Arial"/>
      <w:sz w:val="20"/>
    </w:rPr>
  </w:style>
  <w:style w:type="paragraph" w:styleId="TOC9">
    <w:name w:val="toc 9"/>
    <w:basedOn w:val="a1"/>
    <w:next w:val="a1"/>
    <w:semiHidden/>
    <w:qFormat/>
    <w:pPr>
      <w:ind w:left="1920"/>
    </w:pPr>
  </w:style>
  <w:style w:type="paragraph" w:styleId="44">
    <w:name w:val="List 4"/>
    <w:basedOn w:val="a1"/>
    <w:semiHidden/>
    <w:qFormat/>
    <w:pPr>
      <w:ind w:left="1440" w:hanging="360"/>
    </w:pPr>
  </w:style>
  <w:style w:type="paragraph" w:styleId="26">
    <w:name w:val="List Continue 2"/>
    <w:basedOn w:val="a1"/>
    <w:semiHidden/>
    <w:qFormat/>
    <w:pPr>
      <w:spacing w:after="120"/>
      <w:ind w:left="720"/>
    </w:pPr>
  </w:style>
  <w:style w:type="paragraph" w:styleId="afd">
    <w:name w:val="Message Header"/>
    <w:basedOn w:val="a1"/>
    <w:semiHidden/>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HTML0">
    <w:name w:val="HTML Preformatted"/>
    <w:basedOn w:val="a1"/>
    <w:semiHidden/>
    <w:qFormat/>
    <w:rPr>
      <w:rFonts w:ascii="Courier New" w:hAnsi="Courier New" w:cs="Courier New"/>
      <w:sz w:val="20"/>
      <w:szCs w:val="20"/>
    </w:rPr>
  </w:style>
  <w:style w:type="paragraph" w:styleId="afe">
    <w:name w:val="Normal (Web)"/>
    <w:basedOn w:val="a1"/>
    <w:semiHidden/>
    <w:qFormat/>
    <w:rPr>
      <w:sz w:val="24"/>
    </w:rPr>
  </w:style>
  <w:style w:type="paragraph" w:styleId="37">
    <w:name w:val="List Continue 3"/>
    <w:basedOn w:val="a1"/>
    <w:semiHidden/>
    <w:qFormat/>
    <w:pPr>
      <w:spacing w:after="120"/>
      <w:ind w:left="1080"/>
    </w:pPr>
  </w:style>
  <w:style w:type="paragraph" w:styleId="27">
    <w:name w:val="index 2"/>
    <w:basedOn w:val="a1"/>
    <w:next w:val="a1"/>
    <w:semiHidden/>
    <w:qFormat/>
    <w:pPr>
      <w:ind w:left="480" w:hanging="240"/>
    </w:pPr>
  </w:style>
  <w:style w:type="paragraph" w:styleId="aff">
    <w:name w:val="Title"/>
    <w:basedOn w:val="a1"/>
    <w:link w:val="aff0"/>
    <w:qFormat/>
    <w:pPr>
      <w:autoSpaceDE w:val="0"/>
      <w:autoSpaceDN w:val="0"/>
      <w:adjustRightInd w:val="0"/>
      <w:spacing w:before="360" w:after="360"/>
      <w:jc w:val="center"/>
    </w:pPr>
    <w:rPr>
      <w:rFonts w:ascii="Arial" w:hAnsi="Arial" w:cs="Arial"/>
      <w:b/>
      <w:bCs/>
      <w:sz w:val="32"/>
      <w:szCs w:val="32"/>
    </w:rPr>
  </w:style>
  <w:style w:type="paragraph" w:styleId="aff1">
    <w:name w:val="annotation subject"/>
    <w:basedOn w:val="ad"/>
    <w:next w:val="ad"/>
    <w:semiHidden/>
    <w:qFormat/>
    <w:rPr>
      <w:b/>
      <w:bCs/>
    </w:rPr>
  </w:style>
  <w:style w:type="paragraph" w:styleId="aff2">
    <w:name w:val="Body Text First Indent"/>
    <w:basedOn w:val="a2"/>
    <w:semiHidden/>
    <w:qFormat/>
    <w:pPr>
      <w:autoSpaceDE/>
      <w:autoSpaceDN/>
      <w:adjustRightInd/>
      <w:spacing w:after="120"/>
      <w:ind w:left="0" w:firstLine="210"/>
    </w:pPr>
    <w:rPr>
      <w:iCs w:val="0"/>
      <w:szCs w:val="24"/>
    </w:rPr>
  </w:style>
  <w:style w:type="paragraph" w:styleId="28">
    <w:name w:val="Body Text First Indent 2"/>
    <w:basedOn w:val="af0"/>
    <w:semiHidden/>
    <w:qFormat/>
    <w:pPr>
      <w:autoSpaceDE/>
      <w:autoSpaceDN/>
      <w:adjustRightInd/>
      <w:spacing w:after="120"/>
      <w:ind w:firstLine="210"/>
    </w:pPr>
    <w:rPr>
      <w:i w:val="0"/>
      <w:iCs w:val="0"/>
      <w:vanish w:val="0"/>
      <w:color w:val="auto"/>
    </w:rPr>
  </w:style>
  <w:style w:type="table" w:styleId="aff3">
    <w:name w:val="Table Grid"/>
    <w:basedOn w:val="a4"/>
    <w:semiHidden/>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4">
    <w:name w:val="Table Theme"/>
    <w:basedOn w:val="a4"/>
    <w:semiHidden/>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Colorful 1"/>
    <w:basedOn w:val="a4"/>
    <w:semiHidden/>
    <w:qFormat/>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9">
    <w:name w:val="Table Colorful 2"/>
    <w:basedOn w:val="a4"/>
    <w:semiHidden/>
    <w:qFormat/>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8">
    <w:name w:val="Table Colorful 3"/>
    <w:basedOn w:val="a4"/>
    <w:semiHidden/>
    <w:qFormat/>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5">
    <w:name w:val="Table Elegant"/>
    <w:basedOn w:val="a4"/>
    <w:semiHidden/>
    <w:qFormat/>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12">
    <w:name w:val="Table Classic 1"/>
    <w:basedOn w:val="a4"/>
    <w:semiHidden/>
    <w:qFormat/>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a">
    <w:name w:val="Table Classic 2"/>
    <w:basedOn w:val="a4"/>
    <w:semiHidden/>
    <w:qFormat/>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9">
    <w:name w:val="Table Classic 3"/>
    <w:basedOn w:val="a4"/>
    <w:semiHidden/>
    <w:qFormat/>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4"/>
    <w:semiHidden/>
    <w:qFormat/>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3">
    <w:name w:val="Table Simple 1"/>
    <w:basedOn w:val="a4"/>
    <w:semiHidden/>
    <w:qFormat/>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b">
    <w:name w:val="Table Simple 2"/>
    <w:basedOn w:val="a4"/>
    <w:semiHidden/>
    <w:qFormat/>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a">
    <w:name w:val="Table Simple 3"/>
    <w:basedOn w:val="a4"/>
    <w:semiHidden/>
    <w:qFormat/>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4">
    <w:name w:val="Table Subtle 1"/>
    <w:basedOn w:val="a4"/>
    <w:semiHidden/>
    <w:qFormat/>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c">
    <w:name w:val="Table Subtle 2"/>
    <w:basedOn w:val="a4"/>
    <w:semiHidden/>
    <w:qFormat/>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5">
    <w:name w:val="Table 3D effects 1"/>
    <w:basedOn w:val="a4"/>
    <w:semiHidden/>
    <w:qFormat/>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d">
    <w:name w:val="Table 3D effects 2"/>
    <w:basedOn w:val="a4"/>
    <w:semiHidden/>
    <w:qFormat/>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b">
    <w:name w:val="Table 3D effects 3"/>
    <w:basedOn w:val="a4"/>
    <w:semiHidden/>
    <w:qFormat/>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6">
    <w:name w:val="Table List 1"/>
    <w:basedOn w:val="a4"/>
    <w:semiHidden/>
    <w:qFormat/>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e">
    <w:name w:val="Table List 2"/>
    <w:basedOn w:val="a4"/>
    <w:semiHidden/>
    <w:qFormat/>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c">
    <w:name w:val="Table List 3"/>
    <w:basedOn w:val="a4"/>
    <w:semiHidden/>
    <w:qFormat/>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4"/>
    <w:semiHidden/>
    <w:qFormat/>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5">
    <w:name w:val="Table List 5"/>
    <w:basedOn w:val="a4"/>
    <w:semiHidden/>
    <w:qFormat/>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4"/>
    <w:semiHidden/>
    <w:qFormat/>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4"/>
    <w:semiHidden/>
    <w:qFormat/>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4"/>
    <w:semiHidden/>
    <w:qFormat/>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6">
    <w:name w:val="Table Contemporary"/>
    <w:basedOn w:val="a4"/>
    <w:semiHidden/>
    <w:qFormat/>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7">
    <w:name w:val="Table Columns 1"/>
    <w:basedOn w:val="a4"/>
    <w:semiHidden/>
    <w:qFormat/>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
    <w:name w:val="Table Columns 2"/>
    <w:basedOn w:val="a4"/>
    <w:semiHidden/>
    <w:qFormat/>
    <w:rPr>
      <w:b/>
      <w:bCs/>
    </w:rP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d">
    <w:name w:val="Table Columns 3"/>
    <w:basedOn w:val="a4"/>
    <w:semiHidden/>
    <w:qFormat/>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4"/>
    <w:semiHidden/>
    <w:qFormat/>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4"/>
    <w:semiHidden/>
    <w:qFormat/>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8">
    <w:name w:val="Table Grid 1"/>
    <w:basedOn w:val="a4"/>
    <w:semiHidden/>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0">
    <w:name w:val="Table Grid 2"/>
    <w:basedOn w:val="a4"/>
    <w:semiHidden/>
    <w:qFormat/>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e">
    <w:name w:val="Table Grid 3"/>
    <w:basedOn w:val="a4"/>
    <w:semiHidden/>
    <w:qFormat/>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4"/>
    <w:semiHidden/>
    <w:qFormat/>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4"/>
    <w:semiHidden/>
    <w:qFormat/>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4"/>
    <w:semiHidden/>
    <w:qFormat/>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4"/>
    <w:semiHidden/>
    <w:qFormat/>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4"/>
    <w:semiHidden/>
    <w:qFormat/>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9">
    <w:name w:val="Table Web 1"/>
    <w:basedOn w:val="a4"/>
    <w:semiHidden/>
    <w:qFormat/>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2f1">
    <w:name w:val="Table Web 2"/>
    <w:basedOn w:val="a4"/>
    <w:semiHidden/>
    <w:qFormat/>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3f">
    <w:name w:val="Table Web 3"/>
    <w:basedOn w:val="a4"/>
    <w:semiHidden/>
    <w:qFormat/>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aff7">
    <w:name w:val="Table Professional"/>
    <w:basedOn w:val="a4"/>
    <w:semiHidden/>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aff8">
    <w:name w:val="Strong"/>
    <w:qFormat/>
    <w:rPr>
      <w:b/>
      <w:bCs/>
    </w:rPr>
  </w:style>
  <w:style w:type="character" w:styleId="aff9">
    <w:name w:val="page number"/>
    <w:basedOn w:val="a3"/>
    <w:qFormat/>
  </w:style>
  <w:style w:type="character" w:styleId="affa">
    <w:name w:val="FollowedHyperlink"/>
    <w:qFormat/>
    <w:rPr>
      <w:color w:val="800080"/>
      <w:u w:val="single"/>
    </w:rPr>
  </w:style>
  <w:style w:type="character" w:styleId="affb">
    <w:name w:val="Emphasis"/>
    <w:qFormat/>
    <w:rPr>
      <w:i/>
      <w:iCs/>
    </w:rPr>
  </w:style>
  <w:style w:type="character" w:styleId="affc">
    <w:name w:val="line number"/>
    <w:basedOn w:val="a3"/>
    <w:semiHidden/>
    <w:qFormat/>
  </w:style>
  <w:style w:type="character" w:styleId="HTML1">
    <w:name w:val="HTML Definition"/>
    <w:semiHidden/>
    <w:qFormat/>
    <w:rPr>
      <w:i/>
      <w:iCs/>
    </w:rPr>
  </w:style>
  <w:style w:type="character" w:styleId="HTML2">
    <w:name w:val="HTML Typewriter"/>
    <w:semiHidden/>
    <w:qFormat/>
    <w:rPr>
      <w:rFonts w:ascii="Courier New" w:hAnsi="Courier New" w:cs="Courier New"/>
      <w:sz w:val="20"/>
      <w:szCs w:val="20"/>
    </w:rPr>
  </w:style>
  <w:style w:type="character" w:styleId="HTML3">
    <w:name w:val="HTML Acronym"/>
    <w:basedOn w:val="a3"/>
    <w:semiHidden/>
    <w:qFormat/>
  </w:style>
  <w:style w:type="character" w:styleId="HTML4">
    <w:name w:val="HTML Variable"/>
    <w:semiHidden/>
    <w:qFormat/>
    <w:rPr>
      <w:i/>
      <w:iCs/>
    </w:rPr>
  </w:style>
  <w:style w:type="character" w:styleId="affd">
    <w:name w:val="Hyperlink"/>
    <w:uiPriority w:val="99"/>
    <w:qFormat/>
    <w:rPr>
      <w:color w:val="0000FF"/>
      <w:u w:val="single"/>
    </w:rPr>
  </w:style>
  <w:style w:type="character" w:styleId="HTML5">
    <w:name w:val="HTML Code"/>
    <w:semiHidden/>
    <w:rPr>
      <w:rFonts w:ascii="Courier New" w:hAnsi="Courier New" w:cs="Courier New"/>
      <w:sz w:val="20"/>
      <w:szCs w:val="20"/>
    </w:rPr>
  </w:style>
  <w:style w:type="character" w:styleId="affe">
    <w:name w:val="annotation reference"/>
    <w:semiHidden/>
    <w:qFormat/>
    <w:rPr>
      <w:sz w:val="16"/>
      <w:szCs w:val="16"/>
    </w:rPr>
  </w:style>
  <w:style w:type="character" w:styleId="HTML6">
    <w:name w:val="HTML Cite"/>
    <w:semiHidden/>
    <w:qFormat/>
    <w:rPr>
      <w:i/>
      <w:iCs/>
    </w:rPr>
  </w:style>
  <w:style w:type="character" w:styleId="afff">
    <w:name w:val="footnote reference"/>
    <w:semiHidden/>
    <w:qFormat/>
    <w:rPr>
      <w:vertAlign w:val="superscript"/>
    </w:rPr>
  </w:style>
  <w:style w:type="character" w:styleId="HTML7">
    <w:name w:val="HTML Keyboard"/>
    <w:semiHidden/>
    <w:qFormat/>
    <w:rPr>
      <w:rFonts w:ascii="Courier New" w:hAnsi="Courier New" w:cs="Courier New"/>
      <w:sz w:val="20"/>
      <w:szCs w:val="20"/>
    </w:rPr>
  </w:style>
  <w:style w:type="character" w:styleId="HTML8">
    <w:name w:val="HTML Sample"/>
    <w:semiHidden/>
    <w:qFormat/>
    <w:rPr>
      <w:rFonts w:ascii="Courier New" w:hAnsi="Courier New" w:cs="Courier New"/>
    </w:rPr>
  </w:style>
  <w:style w:type="paragraph" w:customStyle="1" w:styleId="Paragraph1">
    <w:name w:val="Paragraph1"/>
    <w:basedOn w:val="a1"/>
    <w:semiHidden/>
    <w:qFormat/>
    <w:pPr>
      <w:spacing w:before="80"/>
      <w:jc w:val="both"/>
    </w:pPr>
    <w:rPr>
      <w:sz w:val="20"/>
      <w:szCs w:val="20"/>
    </w:rPr>
  </w:style>
  <w:style w:type="paragraph" w:customStyle="1" w:styleId="TableText">
    <w:name w:val="Table Text"/>
    <w:qFormat/>
    <w:pPr>
      <w:spacing w:before="40" w:after="40"/>
    </w:pPr>
    <w:rPr>
      <w:rFonts w:ascii="Times New Roman" w:eastAsia="Times New Roman" w:hAnsi="Times New Roman"/>
      <w:lang w:eastAsia="en-US"/>
    </w:rPr>
  </w:style>
  <w:style w:type="character" w:customStyle="1" w:styleId="aff0">
    <w:name w:val="标题 字符"/>
    <w:link w:val="aff"/>
    <w:qFormat/>
    <w:locked/>
    <w:rPr>
      <w:rFonts w:ascii="Arial" w:hAnsi="Arial" w:cs="Arial"/>
      <w:b/>
      <w:bCs/>
      <w:sz w:val="32"/>
      <w:szCs w:val="32"/>
      <w:lang w:val="en-US" w:eastAsia="en-US" w:bidi="ar-SA"/>
    </w:rPr>
  </w:style>
  <w:style w:type="paragraph" w:customStyle="1" w:styleId="NormalTableText">
    <w:name w:val="Normal Table Text"/>
    <w:basedOn w:val="a1"/>
    <w:semiHidden/>
    <w:qFormat/>
    <w:rPr>
      <w:sz w:val="20"/>
      <w:szCs w:val="20"/>
    </w:rPr>
  </w:style>
  <w:style w:type="paragraph" w:customStyle="1" w:styleId="Table">
    <w:name w:val="Table"/>
    <w:basedOn w:val="a1"/>
    <w:semiHidden/>
    <w:qFormat/>
    <w:pPr>
      <w:tabs>
        <w:tab w:val="left" w:pos="-3420"/>
      </w:tabs>
      <w:spacing w:before="40" w:after="20"/>
    </w:pPr>
    <w:rPr>
      <w:rFonts w:ascii="C Helvetica Condensed" w:hAnsi="C Helvetica Condensed"/>
      <w:sz w:val="20"/>
      <w:szCs w:val="20"/>
    </w:rPr>
  </w:style>
  <w:style w:type="character" w:customStyle="1" w:styleId="st1">
    <w:name w:val="st1"/>
    <w:basedOn w:val="a3"/>
    <w:qFormat/>
  </w:style>
  <w:style w:type="paragraph" w:customStyle="1" w:styleId="Header3">
    <w:name w:val="Header 3"/>
    <w:basedOn w:val="a1"/>
    <w:semiHidden/>
    <w:qFormat/>
    <w:pPr>
      <w:numPr>
        <w:ilvl w:val="2"/>
        <w:numId w:val="12"/>
      </w:numPr>
    </w:pPr>
    <w:rPr>
      <w:rFonts w:ascii="Arial" w:hAnsi="Arial"/>
      <w:b/>
      <w:bCs/>
    </w:rPr>
  </w:style>
  <w:style w:type="character" w:customStyle="1" w:styleId="23">
    <w:name w:val="标题 2 字符"/>
    <w:link w:val="21"/>
    <w:qFormat/>
    <w:rPr>
      <w:rFonts w:ascii="Arial" w:eastAsia="Arial Unicode MS" w:hAnsi="Arial"/>
      <w:b/>
      <w:bCs/>
      <w:sz w:val="22"/>
      <w:szCs w:val="29"/>
      <w:lang w:eastAsia="en-US"/>
    </w:rPr>
  </w:style>
  <w:style w:type="paragraph" w:customStyle="1" w:styleId="Bullet">
    <w:name w:val="Bullet"/>
    <w:basedOn w:val="a1"/>
    <w:semiHidden/>
    <w:qFormat/>
    <w:pPr>
      <w:ind w:left="720" w:hanging="360"/>
    </w:pPr>
    <w:rPr>
      <w:szCs w:val="20"/>
    </w:rPr>
  </w:style>
  <w:style w:type="paragraph" w:customStyle="1" w:styleId="BulletFirst">
    <w:name w:val="Bullet First"/>
    <w:basedOn w:val="a1"/>
    <w:next w:val="Bullet"/>
    <w:semiHidden/>
    <w:qFormat/>
    <w:pPr>
      <w:spacing w:before="120"/>
      <w:ind w:left="720" w:hanging="360"/>
    </w:pPr>
    <w:rPr>
      <w:szCs w:val="20"/>
    </w:rPr>
  </w:style>
  <w:style w:type="paragraph" w:customStyle="1" w:styleId="BulletLast">
    <w:name w:val="Bullet Last"/>
    <w:basedOn w:val="a1"/>
    <w:next w:val="a1"/>
    <w:semiHidden/>
    <w:qFormat/>
    <w:pPr>
      <w:spacing w:after="120"/>
      <w:ind w:left="720" w:hanging="360"/>
    </w:pPr>
    <w:rPr>
      <w:szCs w:val="20"/>
    </w:rPr>
  </w:style>
  <w:style w:type="paragraph" w:customStyle="1" w:styleId="BulletBoth">
    <w:name w:val="Bullet Both"/>
    <w:basedOn w:val="Bullet"/>
    <w:semiHidden/>
    <w:qFormat/>
    <w:pPr>
      <w:spacing w:before="60" w:after="60"/>
    </w:pPr>
  </w:style>
  <w:style w:type="paragraph" w:customStyle="1" w:styleId="BodyTextHidden2">
    <w:name w:val="Body Text Hidden 2"/>
    <w:basedOn w:val="22"/>
    <w:semiHidden/>
    <w:qFormat/>
    <w:pPr>
      <w:autoSpaceDE/>
      <w:autoSpaceDN/>
      <w:adjustRightInd/>
    </w:pPr>
    <w:rPr>
      <w:i/>
      <w:vanish/>
      <w:color w:val="000080"/>
    </w:rPr>
  </w:style>
  <w:style w:type="paragraph" w:customStyle="1" w:styleId="BodyTextHidden3">
    <w:name w:val="Body Text Hidden 3"/>
    <w:basedOn w:val="a1"/>
    <w:semiHidden/>
    <w:qFormat/>
    <w:pPr>
      <w:overflowPunct w:val="0"/>
      <w:autoSpaceDE w:val="0"/>
      <w:autoSpaceDN w:val="0"/>
      <w:adjustRightInd w:val="0"/>
      <w:ind w:left="720"/>
      <w:textAlignment w:val="baseline"/>
    </w:pPr>
    <w:rPr>
      <w:i/>
      <w:vanish/>
      <w:color w:val="000080"/>
      <w:szCs w:val="20"/>
    </w:rPr>
  </w:style>
  <w:style w:type="paragraph" w:customStyle="1" w:styleId="BulletListHidden3">
    <w:name w:val="Bullet List Hidden 3"/>
    <w:basedOn w:val="a1"/>
    <w:semiHidden/>
    <w:qFormat/>
    <w:pPr>
      <w:numPr>
        <w:numId w:val="13"/>
      </w:numPr>
      <w:overflowPunct w:val="0"/>
      <w:autoSpaceDE w:val="0"/>
      <w:autoSpaceDN w:val="0"/>
      <w:adjustRightInd w:val="0"/>
      <w:textAlignment w:val="baseline"/>
    </w:pPr>
    <w:rPr>
      <w:i/>
      <w:vanish/>
      <w:color w:val="000080"/>
      <w:szCs w:val="20"/>
    </w:rPr>
  </w:style>
  <w:style w:type="paragraph" w:customStyle="1" w:styleId="heading3">
    <w:name w:val="heading3"/>
    <w:basedOn w:val="a1"/>
    <w:semiHidden/>
    <w:qFormat/>
    <w:pPr>
      <w:numPr>
        <w:numId w:val="14"/>
      </w:numPr>
      <w:overflowPunct w:val="0"/>
      <w:autoSpaceDE w:val="0"/>
      <w:autoSpaceDN w:val="0"/>
      <w:adjustRightInd w:val="0"/>
      <w:jc w:val="right"/>
      <w:textAlignment w:val="baseline"/>
    </w:pPr>
    <w:rPr>
      <w:b/>
      <w:szCs w:val="20"/>
    </w:rPr>
  </w:style>
  <w:style w:type="paragraph" w:customStyle="1" w:styleId="InstructionalTable">
    <w:name w:val="Instructional Table"/>
    <w:basedOn w:val="a1"/>
    <w:qFormat/>
    <w:rPr>
      <w:i/>
      <w:color w:val="0000FF"/>
      <w:sz w:val="20"/>
    </w:rPr>
  </w:style>
  <w:style w:type="character" w:customStyle="1" w:styleId="a6">
    <w:name w:val="正文文本 字符"/>
    <w:link w:val="a2"/>
    <w:qFormat/>
    <w:rPr>
      <w:iCs/>
      <w:sz w:val="22"/>
      <w:szCs w:val="22"/>
      <w:lang w:val="en-US" w:eastAsia="en-US" w:bidi="ar-SA"/>
    </w:rPr>
  </w:style>
  <w:style w:type="paragraph" w:customStyle="1" w:styleId="InstructionalText3">
    <w:name w:val="Instructional Text 3"/>
    <w:basedOn w:val="InstructionalText1"/>
    <w:next w:val="32"/>
    <w:qFormat/>
    <w:pPr>
      <w:ind w:left="1260"/>
    </w:pPr>
  </w:style>
  <w:style w:type="paragraph" w:customStyle="1" w:styleId="InstructionalText1">
    <w:name w:val="Instructional Text 1"/>
    <w:basedOn w:val="a2"/>
    <w:next w:val="a2"/>
    <w:link w:val="InstructionalText1Char"/>
    <w:qFormat/>
    <w:pPr>
      <w:keepLines/>
      <w:spacing w:after="120" w:line="240" w:lineRule="atLeast"/>
    </w:pPr>
    <w:rPr>
      <w:i/>
      <w:color w:val="0000FF"/>
      <w:szCs w:val="24"/>
    </w:rPr>
  </w:style>
  <w:style w:type="paragraph" w:customStyle="1" w:styleId="Contents">
    <w:name w:val="Contents"/>
    <w:basedOn w:val="afa"/>
    <w:qFormat/>
    <w:rPr>
      <w:b/>
      <w:i w:val="0"/>
      <w:sz w:val="22"/>
      <w:szCs w:val="24"/>
    </w:rPr>
  </w:style>
  <w:style w:type="paragraph" w:customStyle="1" w:styleId="Title2">
    <w:name w:val="Title 2"/>
    <w:basedOn w:val="aff"/>
    <w:qFormat/>
    <w:pPr>
      <w:spacing w:before="120" w:after="120"/>
    </w:pPr>
    <w:rPr>
      <w:sz w:val="28"/>
    </w:rPr>
  </w:style>
  <w:style w:type="paragraph" w:customStyle="1" w:styleId="TableHeading">
    <w:name w:val="Table Heading"/>
    <w:basedOn w:val="TableText"/>
    <w:qFormat/>
    <w:rPr>
      <w:rFonts w:ascii="Arial" w:hAnsi="Arial"/>
      <w:b/>
    </w:rPr>
  </w:style>
  <w:style w:type="character" w:customStyle="1" w:styleId="InstructionalTextBold">
    <w:name w:val="Instructional Text Bold"/>
    <w:qFormat/>
    <w:rPr>
      <w:b/>
      <w:bCs/>
      <w:color w:val="0000FF"/>
    </w:rPr>
  </w:style>
  <w:style w:type="paragraph" w:customStyle="1" w:styleId="StyleHeading3TimesNewRoman11pt">
    <w:name w:val="Style Heading 3 + Times New Roman 11 pt"/>
    <w:basedOn w:val="31"/>
    <w:semiHidden/>
    <w:qFormat/>
  </w:style>
  <w:style w:type="paragraph" w:customStyle="1" w:styleId="StyleHeading3TimesNewRoman11pt1">
    <w:name w:val="Style Heading 3 + Times New Roman 11 pt1"/>
    <w:basedOn w:val="31"/>
    <w:semiHidden/>
    <w:qFormat/>
  </w:style>
  <w:style w:type="paragraph" w:customStyle="1" w:styleId="CoverTitleInstructions">
    <w:name w:val="Cover Title Instructions"/>
    <w:basedOn w:val="InstructionalText1"/>
    <w:qFormat/>
    <w:pPr>
      <w:jc w:val="center"/>
    </w:pPr>
    <w:rPr>
      <w:szCs w:val="28"/>
    </w:rPr>
  </w:style>
  <w:style w:type="paragraph" w:customStyle="1" w:styleId="Note1">
    <w:name w:val="Note 1"/>
    <w:basedOn w:val="a2"/>
    <w:qFormat/>
    <w:pPr>
      <w:numPr>
        <w:numId w:val="15"/>
      </w:numPr>
      <w:tabs>
        <w:tab w:val="clear" w:pos="1008"/>
        <w:tab w:val="left" w:pos="720"/>
        <w:tab w:val="left" w:pos="900"/>
      </w:tabs>
      <w:ind w:left="720" w:hanging="720"/>
    </w:pPr>
    <w:rPr>
      <w:i/>
    </w:rPr>
  </w:style>
  <w:style w:type="paragraph" w:customStyle="1" w:styleId="InstructionalText2">
    <w:name w:val="Instructional Text 2"/>
    <w:basedOn w:val="InstructionalText1"/>
    <w:next w:val="22"/>
    <w:link w:val="InstructionalText2Char"/>
    <w:qFormat/>
    <w:pPr>
      <w:ind w:left="720"/>
    </w:pPr>
  </w:style>
  <w:style w:type="character" w:customStyle="1" w:styleId="InstructionalText1Char">
    <w:name w:val="Instructional Text 1 Char"/>
    <w:link w:val="InstructionalText1"/>
    <w:qFormat/>
    <w:rPr>
      <w:i/>
      <w:iCs/>
      <w:color w:val="0000FF"/>
      <w:sz w:val="22"/>
      <w:szCs w:val="24"/>
      <w:lang w:val="en-US" w:eastAsia="en-US" w:bidi="ar-SA"/>
    </w:rPr>
  </w:style>
  <w:style w:type="character" w:customStyle="1" w:styleId="InstructionalText2Char">
    <w:name w:val="Instructional Text 2 Char"/>
    <w:basedOn w:val="InstructionalText1Char"/>
    <w:link w:val="InstructionalText2"/>
    <w:qFormat/>
    <w:rPr>
      <w:i/>
      <w:iCs/>
      <w:color w:val="0000FF"/>
      <w:sz w:val="22"/>
      <w:szCs w:val="24"/>
      <w:lang w:val="en-US" w:eastAsia="en-US" w:bidi="ar-SA"/>
    </w:rPr>
  </w:style>
  <w:style w:type="paragraph" w:customStyle="1" w:styleId="TableSpacer">
    <w:name w:val="Table Spacer"/>
    <w:basedOn w:val="a2"/>
    <w:qFormat/>
    <w:rPr>
      <w:sz w:val="16"/>
    </w:rPr>
  </w:style>
  <w:style w:type="paragraph" w:customStyle="1" w:styleId="InstructionalBullet1">
    <w:name w:val="Instructional Bullet 1"/>
    <w:basedOn w:val="a1"/>
    <w:qFormat/>
    <w:pPr>
      <w:numPr>
        <w:numId w:val="16"/>
      </w:numPr>
      <w:tabs>
        <w:tab w:val="clear" w:pos="720"/>
        <w:tab w:val="left" w:pos="900"/>
      </w:tabs>
      <w:ind w:left="900"/>
    </w:pPr>
    <w:rPr>
      <w:i/>
      <w:color w:val="0000FF"/>
    </w:rPr>
  </w:style>
  <w:style w:type="paragraph" w:customStyle="1" w:styleId="InstructionalBullet2">
    <w:name w:val="Instructional Bullet 2"/>
    <w:basedOn w:val="InstructionalBullet1"/>
    <w:qFormat/>
    <w:pPr>
      <w:tabs>
        <w:tab w:val="clear" w:pos="900"/>
        <w:tab w:val="left" w:pos="1260"/>
      </w:tabs>
      <w:ind w:left="1260"/>
    </w:pPr>
  </w:style>
  <w:style w:type="paragraph" w:customStyle="1" w:styleId="InstructionalBullet3">
    <w:name w:val="Instructional Bullet 3"/>
    <w:basedOn w:val="InstructionalBullet1"/>
    <w:qFormat/>
    <w:pPr>
      <w:tabs>
        <w:tab w:val="left" w:pos="1620"/>
      </w:tabs>
      <w:ind w:left="1620"/>
    </w:pPr>
  </w:style>
  <w:style w:type="paragraph" w:customStyle="1" w:styleId="BodyBullet1">
    <w:name w:val="Body Bullet 1"/>
    <w:basedOn w:val="a2"/>
    <w:qFormat/>
    <w:pPr>
      <w:numPr>
        <w:numId w:val="17"/>
      </w:numPr>
      <w:tabs>
        <w:tab w:val="clear" w:pos="1080"/>
        <w:tab w:val="left" w:pos="900"/>
      </w:tabs>
      <w:ind w:left="900"/>
    </w:pPr>
  </w:style>
  <w:style w:type="paragraph" w:customStyle="1" w:styleId="BodyBullet2">
    <w:name w:val="Body Bullet 2"/>
    <w:basedOn w:val="a2"/>
    <w:qFormat/>
    <w:pPr>
      <w:numPr>
        <w:numId w:val="18"/>
      </w:numPr>
      <w:tabs>
        <w:tab w:val="clear" w:pos="1800"/>
        <w:tab w:val="left" w:pos="1260"/>
      </w:tabs>
      <w:ind w:left="1260"/>
    </w:pPr>
  </w:style>
  <w:style w:type="paragraph" w:customStyle="1" w:styleId="BodyBullet3">
    <w:name w:val="Body Bullet 3"/>
    <w:basedOn w:val="a2"/>
    <w:qFormat/>
    <w:pPr>
      <w:numPr>
        <w:numId w:val="19"/>
      </w:numPr>
      <w:tabs>
        <w:tab w:val="clear" w:pos="1080"/>
        <w:tab w:val="left" w:pos="1620"/>
      </w:tabs>
      <w:ind w:left="1440" w:hanging="180"/>
    </w:pPr>
  </w:style>
  <w:style w:type="paragraph" w:customStyle="1" w:styleId="BodyNumbered1">
    <w:name w:val="Body Numbered 1"/>
    <w:basedOn w:val="a1"/>
    <w:qFormat/>
    <w:pPr>
      <w:keepNext/>
      <w:keepLines/>
      <w:numPr>
        <w:numId w:val="20"/>
      </w:numPr>
      <w:tabs>
        <w:tab w:val="clear" w:pos="1260"/>
        <w:tab w:val="left" w:pos="900"/>
      </w:tabs>
      <w:ind w:left="900"/>
    </w:pPr>
    <w:rPr>
      <w:rFonts w:eastAsia="Arial Unicode MS"/>
    </w:rPr>
  </w:style>
  <w:style w:type="paragraph" w:customStyle="1" w:styleId="BodyNumbered2">
    <w:name w:val="Body Numbered 2"/>
    <w:basedOn w:val="a1"/>
    <w:qFormat/>
    <w:pPr>
      <w:keepNext/>
      <w:keepLines/>
      <w:numPr>
        <w:numId w:val="21"/>
      </w:numPr>
    </w:pPr>
    <w:rPr>
      <w:rFonts w:eastAsia="Arial Unicode MS"/>
    </w:rPr>
  </w:style>
  <w:style w:type="paragraph" w:customStyle="1" w:styleId="BodyNumbered3">
    <w:name w:val="Body Numbered 3"/>
    <w:basedOn w:val="a1"/>
    <w:qFormat/>
    <w:pPr>
      <w:keepNext/>
      <w:keepLines/>
      <w:tabs>
        <w:tab w:val="left" w:pos="1620"/>
      </w:tabs>
      <w:ind w:left="1620" w:hanging="360"/>
    </w:pPr>
    <w:rPr>
      <w:rFonts w:eastAsia="Arial Unicode MS"/>
    </w:rPr>
  </w:style>
  <w:style w:type="paragraph" w:customStyle="1" w:styleId="BodyLettered1">
    <w:name w:val="Body Lettered 1"/>
    <w:basedOn w:val="a1"/>
    <w:pPr>
      <w:keepNext/>
      <w:keepLines/>
      <w:numPr>
        <w:numId w:val="22"/>
      </w:numPr>
      <w:tabs>
        <w:tab w:val="clear" w:pos="288"/>
        <w:tab w:val="left" w:pos="1260"/>
      </w:tabs>
      <w:ind w:left="1260" w:hanging="360"/>
    </w:pPr>
  </w:style>
  <w:style w:type="paragraph" w:customStyle="1" w:styleId="BodyLettered2">
    <w:name w:val="Body Lettered 2"/>
    <w:basedOn w:val="a1"/>
    <w:qFormat/>
    <w:pPr>
      <w:keepNext/>
      <w:keepLines/>
      <w:numPr>
        <w:numId w:val="23"/>
      </w:numPr>
      <w:tabs>
        <w:tab w:val="clear" w:pos="288"/>
        <w:tab w:val="left" w:pos="1620"/>
      </w:tabs>
      <w:ind w:left="1620" w:hanging="360"/>
    </w:pPr>
  </w:style>
  <w:style w:type="paragraph" w:customStyle="1" w:styleId="BodyLettered3">
    <w:name w:val="Body Lettered 3"/>
    <w:basedOn w:val="a1"/>
    <w:qFormat/>
    <w:pPr>
      <w:keepNext/>
      <w:keepLines/>
      <w:numPr>
        <w:numId w:val="24"/>
      </w:numPr>
      <w:tabs>
        <w:tab w:val="clear" w:pos="288"/>
        <w:tab w:val="left" w:pos="1980"/>
      </w:tabs>
      <w:ind w:left="1980" w:hanging="360"/>
    </w:pPr>
  </w:style>
  <w:style w:type="paragraph" w:customStyle="1" w:styleId="InstructionalText4">
    <w:name w:val="Instructional Text 4"/>
    <w:basedOn w:val="InstructionalText1"/>
    <w:qFormat/>
    <w:pPr>
      <w:ind w:left="1620"/>
    </w:pPr>
  </w:style>
  <w:style w:type="paragraph" w:styleId="afff0">
    <w:name w:val="List Paragraph"/>
    <w:basedOn w:val="a1"/>
    <w:qFormat/>
    <w:pPr>
      <w:ind w:left="720"/>
      <w:contextualSpacing/>
    </w:pPr>
  </w:style>
  <w:style w:type="character" w:customStyle="1" w:styleId="33">
    <w:name w:val="正文文本 3 字符"/>
    <w:basedOn w:val="a3"/>
    <w:link w:val="32"/>
    <w:rsid w:val="006512DF"/>
    <w:rPr>
      <w:rFonts w:ascii="Times New Roman" w:eastAsia="Times New Roman" w:hAnsi="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edbiq.org/std_specs/techguidelines/softwarearchitecture.pdf" TargetMode="Externa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www.mono-project.com/ASP.NET" TargetMode="Externa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3.software.ibm.com/ibmdl/pub/software/rational/web/whitepapers/2003/Pbk4p1.pdf"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CE755A-BC08-4AD9-AA7E-BD2758CD1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16</Pages>
  <Words>1150</Words>
  <Characters>6555</Characters>
  <Application>Microsoft Office Word</Application>
  <DocSecurity>0</DocSecurity>
  <Lines>54</Lines>
  <Paragraphs>15</Paragraphs>
  <ScaleCrop>false</ScaleCrop>
  <Company>Office of Enterprise Development</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 Template</dc:title>
  <dc:subject>software architecture document</dc:subject>
  <dc:creator>Process Management</dc:creator>
  <cp:keywords>architecture, design, software</cp:keywords>
  <cp:lastModifiedBy>ZH SJ</cp:lastModifiedBy>
  <cp:revision>5</cp:revision>
  <cp:lastPrinted>2004-03-05T08:12:00Z</cp:lastPrinted>
  <dcterms:created xsi:type="dcterms:W3CDTF">2019-10-21T15:26:00Z</dcterms:created>
  <dcterms:modified xsi:type="dcterms:W3CDTF">2019-10-21T15:46:00Z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cope">
    <vt:lpwstr/>
  </property>
  <property fmtid="{D5CDD505-2E9C-101B-9397-08002B2CF9AE}" pid="4" name="Category0">
    <vt:lpwstr/>
  </property>
  <property fmtid="{D5CDD505-2E9C-101B-9397-08002B2CF9AE}" pid="5" name="KSOProductBuildVer">
    <vt:lpwstr>2052-11.1.0.9098</vt:lpwstr>
  </property>
</Properties>
</file>